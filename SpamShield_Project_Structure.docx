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AADD" w14:textId="77777777" w:rsidR="00103C3B" w:rsidRDefault="00000000" w:rsidP="006011CF">
      <w:pPr>
        <w:jc w:val="center"/>
      </w:pPr>
      <w:r>
        <w:t>SpamShield Project Structure and Explanation</w:t>
      </w:r>
      <w:r>
        <w:br/>
        <w:t>-------------------------------------------</w:t>
      </w:r>
      <w:r>
        <w:br/>
        <w:t>Overview</w:t>
      </w:r>
      <w:r>
        <w:br/>
        <w:t>--------</w:t>
      </w:r>
      <w:r>
        <w:br/>
        <w:t>The SpamShield project (https://github.com/Nivedi-999/spamshield.git) is an open-source initiative for phishing email detection using AI and ML. This document outlines a proposed project structure, explains necessary backend files, and details their connection to a React.js frontend.</w:t>
      </w:r>
      <w:r>
        <w:br/>
      </w:r>
      <w:r>
        <w:br/>
      </w:r>
      <w:r w:rsidR="00103C3B">
        <w:rPr>
          <w:b/>
          <w:bCs/>
        </w:rPr>
        <w:t xml:space="preserve">1. </w:t>
      </w:r>
      <w:r w:rsidRPr="006011CF">
        <w:rPr>
          <w:b/>
          <w:bCs/>
        </w:rPr>
        <w:t>Proposed Project Structure</w:t>
      </w:r>
      <w:r w:rsidRPr="006011CF">
        <w:rPr>
          <w:b/>
          <w:bCs/>
        </w:rPr>
        <w:br/>
      </w:r>
      <w:r>
        <w:t>-------------------------</w:t>
      </w:r>
    </w:p>
    <w:p w14:paraId="1666B0A9" w14:textId="4AA03539" w:rsidR="006011CF" w:rsidRDefault="006011CF" w:rsidP="00103C3B">
      <w:r>
        <w:t>SpamShield/</w:t>
      </w:r>
    </w:p>
    <w:p w14:paraId="7C9413CA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README.md                    # Project overview, setup instructions, and usage guide</w:t>
      </w:r>
    </w:p>
    <w:p w14:paraId="57C828C3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frontend/                     # React.js-based user interface</w:t>
      </w:r>
    </w:p>
    <w:p w14:paraId="34D0AEC3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package.json              # Frontend dependencies (e.g., react, react-dom)</w:t>
      </w:r>
    </w:p>
    <w:p w14:paraId="44CD3439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src/                      </w:t>
      </w:r>
    </w:p>
    <w:p w14:paraId="0F595031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App.js                # Root React component; sets up routing and layout</w:t>
      </w:r>
    </w:p>
    <w:p w14:paraId="70662756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index.js              # React entry point; renders App component</w:t>
      </w:r>
    </w:p>
    <w:p w14:paraId="1A000FA5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components/           # Reusable UI components</w:t>
      </w:r>
    </w:p>
    <w:p w14:paraId="0F64FB1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Layout.js         # Main UI layout with navigation and notifications</w:t>
      </w:r>
    </w:p>
    <w:p w14:paraId="30018C81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DashboardStats.js # Displays dashboard statistics</w:t>
      </w:r>
    </w:p>
    <w:p w14:paraId="467800F6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EmailDetail.js    # View individual email details</w:t>
      </w:r>
    </w:p>
    <w:p w14:paraId="04C9BDE1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ThemeToggle.js    # Dark/light theme switch</w:t>
      </w:r>
    </w:p>
    <w:p w14:paraId="4A86126A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Logo.js           # Brand logo</w:t>
      </w:r>
    </w:p>
    <w:p w14:paraId="147D56C2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LoadingAnimation.js # Loading spinner animation</w:t>
      </w:r>
    </w:p>
    <w:p w14:paraId="277619AF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GlassCard.js      # Reusable UI card</w:t>
      </w:r>
    </w:p>
    <w:p w14:paraId="78C413CE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AIAnalysis.js     # Displays AI analysis results</w:t>
      </w:r>
    </w:p>
    <w:p w14:paraId="1538BFBF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BulkActions.js    # Bulk operations for emails</w:t>
      </w:r>
    </w:p>
    <w:p w14:paraId="3D20CA3E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AdvancedSearch.js # Advanced search/filter for emails</w:t>
      </w:r>
    </w:p>
    <w:p w14:paraId="2DFB8DC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pages/                # App pages</w:t>
      </w:r>
    </w:p>
    <w:p w14:paraId="267B02A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Dashboard.js      # Main dashboard view</w:t>
      </w:r>
    </w:p>
    <w:p w14:paraId="5821A811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Login.js          # Authentication page</w:t>
      </w:r>
    </w:p>
    <w:p w14:paraId="1E39877E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Settings.js       # User settings page</w:t>
      </w:r>
    </w:p>
    <w:p w14:paraId="200FB52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NotFound.js       # 404 error page</w:t>
      </w:r>
    </w:p>
    <w:p w14:paraId="15A584D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services/             # Frontend API service calls</w:t>
      </w:r>
    </w:p>
    <w:p w14:paraId="09E6069F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authService.js    # Calls backend authentication endpoints</w:t>
      </w:r>
    </w:p>
    <w:p w14:paraId="5898C56C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emailService.js   # Calls backend email and analysis endpoints</w:t>
      </w:r>
    </w:p>
    <w:p w14:paraId="77DA9AE5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contexts/             # React context providers</w:t>
      </w:r>
    </w:p>
    <w:p w14:paraId="18753B2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└──</w:t>
      </w:r>
      <w:r>
        <w:rPr>
          <w:rFonts w:hint="eastAsia"/>
        </w:rPr>
        <w:t xml:space="preserve"> ThemeContext.js   # Theme management across the app</w:t>
      </w:r>
    </w:p>
    <w:p w14:paraId="646B19AA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backend/                      # Server-side logic and ML integration</w:t>
      </w:r>
    </w:p>
    <w:p w14:paraId="7BC46812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app.py                    # Flask application entry point</w:t>
      </w:r>
    </w:p>
    <w:p w14:paraId="38D96829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               # Flask app factory; configures DB and routes</w:t>
      </w:r>
    </w:p>
    <w:p w14:paraId="077DBCD9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requirements.txt          # Python dependencies (e.g., flask, sqlalchemy)</w:t>
      </w:r>
    </w:p>
    <w:p w14:paraId="7DC27D09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.env.example              # Example environment variables for secrets/config</w:t>
      </w:r>
    </w:p>
    <w:p w14:paraId="2943C8EB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app/</w:t>
      </w:r>
    </w:p>
    <w:p w14:paraId="287FA295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models.py             # Database models (users, emails, analysis results)</w:t>
      </w:r>
    </w:p>
    <w:p w14:paraId="438D055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routes/               # API endpoints</w:t>
      </w:r>
    </w:p>
    <w:p w14:paraId="1412EB4C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       # Initializes routes package</w:t>
      </w:r>
    </w:p>
    <w:p w14:paraId="34D96C6C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auth.py           # OAuth authentication routes</w:t>
      </w:r>
    </w:p>
    <w:p w14:paraId="14212C5A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email.py          # Email operations</w:t>
      </w:r>
    </w:p>
    <w:p w14:paraId="57AF2640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api.py            # General API endpoints for ML/AI</w:t>
      </w:r>
    </w:p>
    <w:p w14:paraId="755B4FDF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services/             # Backend business logic and integrations</w:t>
      </w:r>
    </w:p>
    <w:p w14:paraId="4B140A0F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       # Initializes services package</w:t>
      </w:r>
    </w:p>
    <w:p w14:paraId="5AD2B897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email_service.py  # Gmail API integration</w:t>
      </w:r>
    </w:p>
    <w:p w14:paraId="61005C35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ml_model.py       # ML model loader and predictor</w:t>
      </w:r>
    </w:p>
    <w:p w14:paraId="65DE57E9" w14:textId="77777777" w:rsidR="006011CF" w:rsidRPr="006011CF" w:rsidRDefault="006011CF" w:rsidP="006011CF">
      <w:pPr>
        <w:rPr>
          <w:rFonts w:hint="eastAsia"/>
          <w:lang w:val="fr-FR"/>
        </w:rPr>
      </w:pPr>
      <w:r w:rsidRPr="006011CF">
        <w:rPr>
          <w:rFonts w:hint="eastAsia"/>
          <w:lang w:val="fr-FR"/>
        </w:rPr>
        <w:t>│</w:t>
      </w:r>
      <w:r w:rsidRPr="006011CF">
        <w:rPr>
          <w:rFonts w:hint="eastAsia"/>
          <w:lang w:val="fr-FR"/>
        </w:rPr>
        <w:t xml:space="preserve">   </w:t>
      </w:r>
      <w:r w:rsidRPr="006011CF">
        <w:rPr>
          <w:rFonts w:hint="eastAsia"/>
          <w:lang w:val="fr-FR"/>
        </w:rPr>
        <w:t>│</w:t>
      </w:r>
      <w:r w:rsidRPr="006011CF">
        <w:rPr>
          <w:rFonts w:hint="eastAsia"/>
          <w:lang w:val="fr-FR"/>
        </w:rPr>
        <w:t xml:space="preserve">       </w:t>
      </w:r>
      <w:r w:rsidRPr="006011CF">
        <w:rPr>
          <w:rFonts w:hint="eastAsia"/>
          <w:lang w:val="fr-FR"/>
        </w:rPr>
        <w:t>├──</w:t>
      </w:r>
      <w:r w:rsidRPr="006011CF">
        <w:rPr>
          <w:rFonts w:hint="eastAsia"/>
          <w:lang w:val="fr-FR"/>
        </w:rPr>
        <w:t xml:space="preserve"> gemini_service.py # AI analysis service</w:t>
      </w:r>
    </w:p>
    <w:p w14:paraId="1DDF6CC0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phishing_detection.py # Core phishing detection logic</w:t>
      </w:r>
    </w:p>
    <w:p w14:paraId="1F5BB2D5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ml_model/                     # Machine learning model files</w:t>
      </w:r>
    </w:p>
    <w:p w14:paraId="1BE847E2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runmodel.py               # Script for testing or running ML model</w:t>
      </w:r>
    </w:p>
    <w:p w14:paraId="391A6CEA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phishing_model.joblib     # Trained phishing detection model</w:t>
      </w:r>
    </w:p>
    <w:p w14:paraId="45D10F3F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tfidf_vectorizer.joblib   # Text vectorizer for email content</w:t>
      </w:r>
    </w:p>
    <w:p w14:paraId="0042AD3F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model_metadata.txt        # Metadata about model and training</w:t>
      </w:r>
    </w:p>
    <w:p w14:paraId="18FCF6B2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instance/                     # Database instance</w:t>
      </w:r>
    </w:p>
    <w:p w14:paraId="3B90D5F8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phishdeez.db              # SQLite database for users, emails, results</w:t>
      </w:r>
    </w:p>
    <w:p w14:paraId="3E6D61FE" w14:textId="77777777" w:rsidR="006011CF" w:rsidRDefault="006011CF" w:rsidP="006011C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migrations/                   # Database migration scripts</w:t>
      </w:r>
    </w:p>
    <w:p w14:paraId="3A0312A7" w14:textId="6FD4F599" w:rsidR="006011CF" w:rsidRPr="006011CF" w:rsidRDefault="006011CF" w:rsidP="00103C3B">
      <w:pPr>
        <w:jc w:val="center"/>
        <w:rPr>
          <w:b/>
          <w:bCs/>
          <w:lang w:val="en-IN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main-appfiles/                # Root folder holding backend and frontend (optional organization)</w:t>
      </w:r>
      <w:r w:rsidR="00000000">
        <w:br/>
      </w:r>
      <w:r w:rsidR="00000000">
        <w:br/>
      </w:r>
      <w:r w:rsidR="00103C3B">
        <w:rPr>
          <w:b/>
          <w:bCs/>
          <w:lang w:val="en-IN"/>
        </w:rPr>
        <w:t xml:space="preserve">2. </w:t>
      </w:r>
      <w:r w:rsidRPr="006011CF">
        <w:rPr>
          <w:b/>
          <w:bCs/>
          <w:lang w:val="en-IN"/>
        </w:rPr>
        <w:t>Backend – Detailed Explanation</w:t>
      </w:r>
    </w:p>
    <w:p w14:paraId="22EF7200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1. app.py</w:t>
      </w:r>
    </w:p>
    <w:p w14:paraId="56F541F7" w14:textId="77777777" w:rsidR="006011CF" w:rsidRPr="006011CF" w:rsidRDefault="006011CF" w:rsidP="006011CF">
      <w:pPr>
        <w:numPr>
          <w:ilvl w:val="0"/>
          <w:numId w:val="10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Main entry point for the Flask application.</w:t>
      </w:r>
    </w:p>
    <w:p w14:paraId="19F08403" w14:textId="77777777" w:rsidR="006011CF" w:rsidRPr="006011CF" w:rsidRDefault="006011CF" w:rsidP="006011CF">
      <w:pPr>
        <w:numPr>
          <w:ilvl w:val="0"/>
          <w:numId w:val="10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3B05346B" w14:textId="77777777" w:rsidR="006011CF" w:rsidRPr="006011CF" w:rsidRDefault="006011CF" w:rsidP="006011CF">
      <w:pPr>
        <w:numPr>
          <w:ilvl w:val="1"/>
          <w:numId w:val="10"/>
        </w:numPr>
        <w:rPr>
          <w:lang w:val="en-IN"/>
        </w:rPr>
      </w:pPr>
      <w:r w:rsidRPr="006011CF">
        <w:rPr>
          <w:lang w:val="en-IN"/>
        </w:rPr>
        <w:t>Initializes the Flask app by calling the factory in app/__init__.py.</w:t>
      </w:r>
    </w:p>
    <w:p w14:paraId="51B8B1BB" w14:textId="77777777" w:rsidR="006011CF" w:rsidRPr="006011CF" w:rsidRDefault="006011CF" w:rsidP="006011CF">
      <w:pPr>
        <w:numPr>
          <w:ilvl w:val="1"/>
          <w:numId w:val="10"/>
        </w:numPr>
        <w:rPr>
          <w:lang w:val="fr-FR"/>
        </w:rPr>
      </w:pPr>
      <w:r w:rsidRPr="006011CF">
        <w:rPr>
          <w:lang w:val="fr-FR"/>
        </w:rPr>
        <w:t>Sets environment configurations (dev/prod).</w:t>
      </w:r>
    </w:p>
    <w:p w14:paraId="35872A00" w14:textId="77777777" w:rsidR="006011CF" w:rsidRPr="006011CF" w:rsidRDefault="006011CF" w:rsidP="006011CF">
      <w:pPr>
        <w:numPr>
          <w:ilvl w:val="1"/>
          <w:numId w:val="10"/>
        </w:numPr>
        <w:rPr>
          <w:lang w:val="en-IN"/>
        </w:rPr>
      </w:pPr>
      <w:r w:rsidRPr="006011CF">
        <w:rPr>
          <w:lang w:val="en-IN"/>
        </w:rPr>
        <w:t>Runs the server when executing python app.py.</w:t>
      </w:r>
    </w:p>
    <w:p w14:paraId="1D631E64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0B3F3AEC">
          <v:rect id="_x0000_i1061" style="width:0;height:1.5pt" o:hralign="center" o:hrstd="t" o:hr="t" fillcolor="#a0a0a0" stroked="f"/>
        </w:pict>
      </w:r>
    </w:p>
    <w:p w14:paraId="7E919460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2. app/__init__.py</w:t>
      </w:r>
    </w:p>
    <w:p w14:paraId="31F633F7" w14:textId="77777777" w:rsidR="006011CF" w:rsidRPr="006011CF" w:rsidRDefault="006011CF" w:rsidP="006011CF">
      <w:pPr>
        <w:numPr>
          <w:ilvl w:val="0"/>
          <w:numId w:val="11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Flask app factory; central place to configure the backend.</w:t>
      </w:r>
    </w:p>
    <w:p w14:paraId="4D3465C5" w14:textId="77777777" w:rsidR="006011CF" w:rsidRPr="006011CF" w:rsidRDefault="006011CF" w:rsidP="006011CF">
      <w:pPr>
        <w:numPr>
          <w:ilvl w:val="0"/>
          <w:numId w:val="11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6E3104A4" w14:textId="77777777" w:rsidR="006011CF" w:rsidRPr="006011CF" w:rsidRDefault="006011CF" w:rsidP="006011CF">
      <w:pPr>
        <w:numPr>
          <w:ilvl w:val="1"/>
          <w:numId w:val="11"/>
        </w:numPr>
        <w:rPr>
          <w:lang w:val="en-IN"/>
        </w:rPr>
      </w:pPr>
      <w:r w:rsidRPr="006011CF">
        <w:rPr>
          <w:lang w:val="en-IN"/>
        </w:rPr>
        <w:t>Creates the Flask app instance.</w:t>
      </w:r>
    </w:p>
    <w:p w14:paraId="698BEBC1" w14:textId="77777777" w:rsidR="006011CF" w:rsidRPr="006011CF" w:rsidRDefault="006011CF" w:rsidP="006011CF">
      <w:pPr>
        <w:numPr>
          <w:ilvl w:val="1"/>
          <w:numId w:val="11"/>
        </w:numPr>
        <w:rPr>
          <w:lang w:val="en-IN"/>
        </w:rPr>
      </w:pPr>
      <w:r w:rsidRPr="006011CF">
        <w:rPr>
          <w:lang w:val="en-IN"/>
        </w:rPr>
        <w:t>Configures database and loads environment variables.</w:t>
      </w:r>
    </w:p>
    <w:p w14:paraId="37E045C6" w14:textId="77777777" w:rsidR="006011CF" w:rsidRPr="006011CF" w:rsidRDefault="006011CF" w:rsidP="006011CF">
      <w:pPr>
        <w:numPr>
          <w:ilvl w:val="1"/>
          <w:numId w:val="11"/>
        </w:numPr>
        <w:rPr>
          <w:lang w:val="en-IN"/>
        </w:rPr>
      </w:pPr>
      <w:r w:rsidRPr="006011CF">
        <w:rPr>
          <w:lang w:val="en-IN"/>
        </w:rPr>
        <w:lastRenderedPageBreak/>
        <w:t xml:space="preserve">Registers </w:t>
      </w:r>
      <w:r w:rsidRPr="006011CF">
        <w:rPr>
          <w:b/>
          <w:bCs/>
          <w:lang w:val="en-IN"/>
        </w:rPr>
        <w:t>blueprints</w:t>
      </w:r>
      <w:r w:rsidRPr="006011CF">
        <w:rPr>
          <w:lang w:val="en-IN"/>
        </w:rPr>
        <w:t xml:space="preserve"> for routes (auth, email, api).</w:t>
      </w:r>
    </w:p>
    <w:p w14:paraId="31E17DAB" w14:textId="77777777" w:rsidR="006011CF" w:rsidRPr="006011CF" w:rsidRDefault="006011CF" w:rsidP="006011CF">
      <w:pPr>
        <w:numPr>
          <w:ilvl w:val="1"/>
          <w:numId w:val="11"/>
        </w:numPr>
        <w:rPr>
          <w:lang w:val="en-IN"/>
        </w:rPr>
      </w:pPr>
      <w:r w:rsidRPr="006011CF">
        <w:rPr>
          <w:lang w:val="en-IN"/>
        </w:rPr>
        <w:t>Sets up CORS, error handlers, and logging if needed.</w:t>
      </w:r>
    </w:p>
    <w:p w14:paraId="329EE090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13C42F80">
          <v:rect id="_x0000_i1062" style="width:0;height:1.5pt" o:hralign="center" o:hrstd="t" o:hr="t" fillcolor="#a0a0a0" stroked="f"/>
        </w:pict>
      </w:r>
    </w:p>
    <w:p w14:paraId="1419CD2E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3. requirements.txt</w:t>
      </w:r>
    </w:p>
    <w:p w14:paraId="3CE12186" w14:textId="77777777" w:rsidR="006011CF" w:rsidRPr="006011CF" w:rsidRDefault="006011CF" w:rsidP="006011CF">
      <w:pPr>
        <w:numPr>
          <w:ilvl w:val="0"/>
          <w:numId w:val="12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Lists Python dependencies.</w:t>
      </w:r>
    </w:p>
    <w:p w14:paraId="23CFD3EB" w14:textId="77777777" w:rsidR="006011CF" w:rsidRPr="006011CF" w:rsidRDefault="006011CF" w:rsidP="006011CF">
      <w:pPr>
        <w:numPr>
          <w:ilvl w:val="0"/>
          <w:numId w:val="12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7701A7B9" w14:textId="77777777" w:rsidR="006011CF" w:rsidRPr="006011CF" w:rsidRDefault="006011CF" w:rsidP="006011CF">
      <w:pPr>
        <w:numPr>
          <w:ilvl w:val="1"/>
          <w:numId w:val="12"/>
        </w:numPr>
        <w:rPr>
          <w:lang w:val="en-IN"/>
        </w:rPr>
      </w:pPr>
      <w:r w:rsidRPr="006011CF">
        <w:rPr>
          <w:lang w:val="en-IN"/>
        </w:rPr>
        <w:t>Includes Flask, SQLAlchemy, joblib (for ML models), requests, etc.</w:t>
      </w:r>
    </w:p>
    <w:p w14:paraId="158C5DBE" w14:textId="77777777" w:rsidR="006011CF" w:rsidRPr="006011CF" w:rsidRDefault="006011CF" w:rsidP="006011CF">
      <w:pPr>
        <w:numPr>
          <w:ilvl w:val="1"/>
          <w:numId w:val="12"/>
        </w:numPr>
        <w:rPr>
          <w:lang w:val="en-IN"/>
        </w:rPr>
      </w:pPr>
      <w:r w:rsidRPr="006011CF">
        <w:rPr>
          <w:lang w:val="en-IN"/>
        </w:rPr>
        <w:t>Use pip install -r requirements.txt to install all required packages.</w:t>
      </w:r>
    </w:p>
    <w:p w14:paraId="44F50D7A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685F0B14">
          <v:rect id="_x0000_i1063" style="width:0;height:1.5pt" o:hralign="center" o:hrstd="t" o:hr="t" fillcolor="#a0a0a0" stroked="f"/>
        </w:pict>
      </w:r>
    </w:p>
    <w:p w14:paraId="0812D7CB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4. .env.example</w:t>
      </w:r>
    </w:p>
    <w:p w14:paraId="55ED2B63" w14:textId="77777777" w:rsidR="006011CF" w:rsidRPr="006011CF" w:rsidRDefault="006011CF" w:rsidP="006011CF">
      <w:pPr>
        <w:numPr>
          <w:ilvl w:val="0"/>
          <w:numId w:val="13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Template for environment variables.</w:t>
      </w:r>
    </w:p>
    <w:p w14:paraId="06A647FD" w14:textId="77777777" w:rsidR="006011CF" w:rsidRPr="006011CF" w:rsidRDefault="006011CF" w:rsidP="006011CF">
      <w:pPr>
        <w:numPr>
          <w:ilvl w:val="0"/>
          <w:numId w:val="13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34247247" w14:textId="77777777" w:rsidR="006011CF" w:rsidRPr="006011CF" w:rsidRDefault="006011CF" w:rsidP="006011CF">
      <w:pPr>
        <w:numPr>
          <w:ilvl w:val="1"/>
          <w:numId w:val="13"/>
        </w:numPr>
        <w:rPr>
          <w:lang w:val="en-IN"/>
        </w:rPr>
      </w:pPr>
      <w:r w:rsidRPr="006011CF">
        <w:rPr>
          <w:lang w:val="en-IN"/>
        </w:rPr>
        <w:t>Stores sensitive info (API keys, database URI, secret keys).</w:t>
      </w:r>
    </w:p>
    <w:p w14:paraId="7540DE90" w14:textId="77777777" w:rsidR="006011CF" w:rsidRPr="006011CF" w:rsidRDefault="006011CF" w:rsidP="006011CF">
      <w:pPr>
        <w:numPr>
          <w:ilvl w:val="1"/>
          <w:numId w:val="13"/>
        </w:numPr>
        <w:rPr>
          <w:lang w:val="en-IN"/>
        </w:rPr>
      </w:pPr>
      <w:r w:rsidRPr="006011CF">
        <w:rPr>
          <w:lang w:val="en-IN"/>
        </w:rPr>
        <w:t>Copy this to .env and fill in actual secrets before running the app.</w:t>
      </w:r>
    </w:p>
    <w:p w14:paraId="54A7332C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2138E658">
          <v:rect id="_x0000_i1064" style="width:0;height:1.5pt" o:hralign="center" o:hrstd="t" o:hr="t" fillcolor="#a0a0a0" stroked="f"/>
        </w:pict>
      </w:r>
    </w:p>
    <w:p w14:paraId="2D62F860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5. app/models.py</w:t>
      </w:r>
    </w:p>
    <w:p w14:paraId="48DF491A" w14:textId="77777777" w:rsidR="006011CF" w:rsidRPr="006011CF" w:rsidRDefault="006011CF" w:rsidP="006011CF">
      <w:pPr>
        <w:numPr>
          <w:ilvl w:val="0"/>
          <w:numId w:val="14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Database models (tables) using SQLAlchemy.</w:t>
      </w:r>
    </w:p>
    <w:p w14:paraId="39043633" w14:textId="77777777" w:rsidR="006011CF" w:rsidRPr="006011CF" w:rsidRDefault="006011CF" w:rsidP="006011CF">
      <w:pPr>
        <w:numPr>
          <w:ilvl w:val="0"/>
          <w:numId w:val="14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71A00E80" w14:textId="77777777" w:rsidR="006011CF" w:rsidRPr="006011CF" w:rsidRDefault="006011CF" w:rsidP="006011CF">
      <w:pPr>
        <w:numPr>
          <w:ilvl w:val="1"/>
          <w:numId w:val="14"/>
        </w:numPr>
        <w:rPr>
          <w:lang w:val="en-IN"/>
        </w:rPr>
      </w:pPr>
      <w:r w:rsidRPr="006011CF">
        <w:rPr>
          <w:lang w:val="en-IN"/>
        </w:rPr>
        <w:t>Defines tables for users, emails, phishing results.</w:t>
      </w:r>
    </w:p>
    <w:p w14:paraId="24594BBF" w14:textId="77777777" w:rsidR="006011CF" w:rsidRPr="006011CF" w:rsidRDefault="006011CF" w:rsidP="006011CF">
      <w:pPr>
        <w:numPr>
          <w:ilvl w:val="1"/>
          <w:numId w:val="14"/>
        </w:numPr>
        <w:rPr>
          <w:lang w:val="en-IN"/>
        </w:rPr>
      </w:pPr>
      <w:r w:rsidRPr="006011CF">
        <w:rPr>
          <w:lang w:val="en-IN"/>
        </w:rPr>
        <w:t>Handles relationships between models.</w:t>
      </w:r>
    </w:p>
    <w:p w14:paraId="10BBB2FC" w14:textId="77777777" w:rsidR="006011CF" w:rsidRPr="006011CF" w:rsidRDefault="006011CF" w:rsidP="006011CF">
      <w:pPr>
        <w:numPr>
          <w:ilvl w:val="1"/>
          <w:numId w:val="14"/>
        </w:numPr>
        <w:rPr>
          <w:lang w:val="en-IN"/>
        </w:rPr>
      </w:pPr>
      <w:r w:rsidRPr="006011CF">
        <w:rPr>
          <w:lang w:val="en-IN"/>
        </w:rPr>
        <w:t>Example: User table may have emails relationship linking to email records.</w:t>
      </w:r>
    </w:p>
    <w:p w14:paraId="0BCE23CC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1EE97CE9">
          <v:rect id="_x0000_i1065" style="width:0;height:1.5pt" o:hralign="center" o:hrstd="t" o:hr="t" fillcolor="#a0a0a0" stroked="f"/>
        </w:pict>
      </w:r>
    </w:p>
    <w:p w14:paraId="7E401010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6. app/routes/</w:t>
      </w:r>
    </w:p>
    <w:p w14:paraId="7AB53689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__init__.py</w:t>
      </w:r>
    </w:p>
    <w:p w14:paraId="14FA285F" w14:textId="77777777" w:rsidR="006011CF" w:rsidRPr="006011CF" w:rsidRDefault="006011CF" w:rsidP="006011CF">
      <w:pPr>
        <w:numPr>
          <w:ilvl w:val="0"/>
          <w:numId w:val="15"/>
        </w:numPr>
        <w:rPr>
          <w:lang w:val="en-IN"/>
        </w:rPr>
      </w:pPr>
      <w:r w:rsidRPr="006011CF">
        <w:rPr>
          <w:lang w:val="en-IN"/>
        </w:rPr>
        <w:t>Initializes the routes package.</w:t>
      </w:r>
    </w:p>
    <w:p w14:paraId="5BEB8F10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auth.py</w:t>
      </w:r>
    </w:p>
    <w:p w14:paraId="76DC4EBF" w14:textId="77777777" w:rsidR="006011CF" w:rsidRPr="006011CF" w:rsidRDefault="006011CF" w:rsidP="006011CF">
      <w:pPr>
        <w:numPr>
          <w:ilvl w:val="0"/>
          <w:numId w:val="16"/>
        </w:numPr>
        <w:rPr>
          <w:lang w:val="en-IN"/>
        </w:rPr>
      </w:pPr>
      <w:r w:rsidRPr="006011CF">
        <w:rPr>
          <w:b/>
          <w:bCs/>
          <w:lang w:val="en-IN"/>
        </w:rPr>
        <w:lastRenderedPageBreak/>
        <w:t>Purpose:</w:t>
      </w:r>
      <w:r w:rsidRPr="006011CF">
        <w:rPr>
          <w:lang w:val="en-IN"/>
        </w:rPr>
        <w:t xml:space="preserve"> Handles OAuth authentication.</w:t>
      </w:r>
    </w:p>
    <w:p w14:paraId="7CC5F1D7" w14:textId="77777777" w:rsidR="006011CF" w:rsidRPr="006011CF" w:rsidRDefault="006011CF" w:rsidP="006011CF">
      <w:pPr>
        <w:numPr>
          <w:ilvl w:val="0"/>
          <w:numId w:val="16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50DBBA11" w14:textId="77777777" w:rsidR="006011CF" w:rsidRPr="006011CF" w:rsidRDefault="006011CF" w:rsidP="006011CF">
      <w:pPr>
        <w:numPr>
          <w:ilvl w:val="1"/>
          <w:numId w:val="16"/>
        </w:numPr>
        <w:rPr>
          <w:lang w:val="en-IN"/>
        </w:rPr>
      </w:pPr>
      <w:r w:rsidRPr="006011CF">
        <w:rPr>
          <w:lang w:val="en-IN"/>
        </w:rPr>
        <w:t>Login, logout, and token validation routes.</w:t>
      </w:r>
    </w:p>
    <w:p w14:paraId="187E0CD9" w14:textId="77777777" w:rsidR="006011CF" w:rsidRPr="006011CF" w:rsidRDefault="006011CF" w:rsidP="006011CF">
      <w:pPr>
        <w:numPr>
          <w:ilvl w:val="1"/>
          <w:numId w:val="16"/>
        </w:numPr>
        <w:rPr>
          <w:lang w:val="en-IN"/>
        </w:rPr>
      </w:pPr>
      <w:r w:rsidRPr="006011CF">
        <w:rPr>
          <w:lang w:val="en-IN"/>
        </w:rPr>
        <w:t>Integrates with Google OAuth or similar providers.</w:t>
      </w:r>
    </w:p>
    <w:p w14:paraId="36BF9F2C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email.py</w:t>
      </w:r>
    </w:p>
    <w:p w14:paraId="704A399E" w14:textId="77777777" w:rsidR="006011CF" w:rsidRPr="006011CF" w:rsidRDefault="006011CF" w:rsidP="006011CF">
      <w:pPr>
        <w:numPr>
          <w:ilvl w:val="0"/>
          <w:numId w:val="17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Email operations.</w:t>
      </w:r>
    </w:p>
    <w:p w14:paraId="6A914C0C" w14:textId="77777777" w:rsidR="006011CF" w:rsidRPr="006011CF" w:rsidRDefault="006011CF" w:rsidP="006011CF">
      <w:pPr>
        <w:numPr>
          <w:ilvl w:val="0"/>
          <w:numId w:val="17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631F46B1" w14:textId="77777777" w:rsidR="006011CF" w:rsidRPr="006011CF" w:rsidRDefault="006011CF" w:rsidP="006011CF">
      <w:pPr>
        <w:numPr>
          <w:ilvl w:val="1"/>
          <w:numId w:val="17"/>
        </w:numPr>
        <w:rPr>
          <w:lang w:val="en-IN"/>
        </w:rPr>
      </w:pPr>
      <w:r w:rsidRPr="006011CF">
        <w:rPr>
          <w:lang w:val="en-IN"/>
        </w:rPr>
        <w:t>Fetch emails via Gmail API (email_service.py).</w:t>
      </w:r>
    </w:p>
    <w:p w14:paraId="41E7E871" w14:textId="77777777" w:rsidR="006011CF" w:rsidRPr="006011CF" w:rsidRDefault="006011CF" w:rsidP="006011CF">
      <w:pPr>
        <w:numPr>
          <w:ilvl w:val="1"/>
          <w:numId w:val="17"/>
        </w:numPr>
        <w:rPr>
          <w:lang w:val="en-IN"/>
        </w:rPr>
      </w:pPr>
      <w:r w:rsidRPr="006011CF">
        <w:rPr>
          <w:lang w:val="en-IN"/>
        </w:rPr>
        <w:t>Mark emails as phishing, save results to database.</w:t>
      </w:r>
    </w:p>
    <w:p w14:paraId="78CCFF5A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api.py</w:t>
      </w:r>
    </w:p>
    <w:p w14:paraId="6B6D2AC3" w14:textId="77777777" w:rsidR="006011CF" w:rsidRPr="006011CF" w:rsidRDefault="006011CF" w:rsidP="006011CF">
      <w:pPr>
        <w:numPr>
          <w:ilvl w:val="0"/>
          <w:numId w:val="18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Exposes API endpoints for frontend and ML analysis.</w:t>
      </w:r>
    </w:p>
    <w:p w14:paraId="560E5979" w14:textId="77777777" w:rsidR="006011CF" w:rsidRPr="006011CF" w:rsidRDefault="006011CF" w:rsidP="006011CF">
      <w:pPr>
        <w:numPr>
          <w:ilvl w:val="0"/>
          <w:numId w:val="18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7F8B60AD" w14:textId="77777777" w:rsidR="006011CF" w:rsidRPr="006011CF" w:rsidRDefault="006011CF" w:rsidP="006011CF">
      <w:pPr>
        <w:numPr>
          <w:ilvl w:val="1"/>
          <w:numId w:val="18"/>
        </w:numPr>
        <w:rPr>
          <w:lang w:val="en-IN"/>
        </w:rPr>
      </w:pPr>
      <w:r w:rsidRPr="006011CF">
        <w:rPr>
          <w:lang w:val="en-IN"/>
        </w:rPr>
        <w:t>Receives text or email data.</w:t>
      </w:r>
    </w:p>
    <w:p w14:paraId="2108D85E" w14:textId="77777777" w:rsidR="006011CF" w:rsidRPr="006011CF" w:rsidRDefault="006011CF" w:rsidP="006011CF">
      <w:pPr>
        <w:numPr>
          <w:ilvl w:val="1"/>
          <w:numId w:val="18"/>
        </w:numPr>
        <w:rPr>
          <w:lang w:val="en-IN"/>
        </w:rPr>
      </w:pPr>
      <w:r w:rsidRPr="006011CF">
        <w:rPr>
          <w:lang w:val="en-IN"/>
        </w:rPr>
        <w:t>Calls ML model (ml_model.py) and AI analysis (gemini_service.py).</w:t>
      </w:r>
    </w:p>
    <w:p w14:paraId="6B614A04" w14:textId="77777777" w:rsidR="006011CF" w:rsidRPr="006011CF" w:rsidRDefault="006011CF" w:rsidP="006011CF">
      <w:pPr>
        <w:numPr>
          <w:ilvl w:val="1"/>
          <w:numId w:val="18"/>
        </w:numPr>
        <w:rPr>
          <w:lang w:val="en-IN"/>
        </w:rPr>
      </w:pPr>
      <w:r w:rsidRPr="006011CF">
        <w:rPr>
          <w:lang w:val="en-IN"/>
        </w:rPr>
        <w:t>Returns results as JSON to frontend.</w:t>
      </w:r>
    </w:p>
    <w:p w14:paraId="0E615A51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7E69C04C">
          <v:rect id="_x0000_i1066" style="width:0;height:1.5pt" o:hralign="center" o:hrstd="t" o:hr="t" fillcolor="#a0a0a0" stroked="f"/>
        </w:pict>
      </w:r>
    </w:p>
    <w:p w14:paraId="47D28767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7. app/services/</w:t>
      </w:r>
    </w:p>
    <w:p w14:paraId="72A15A2C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__init__.py</w:t>
      </w:r>
    </w:p>
    <w:p w14:paraId="330D4F6F" w14:textId="77777777" w:rsidR="006011CF" w:rsidRPr="006011CF" w:rsidRDefault="006011CF" w:rsidP="006011CF">
      <w:pPr>
        <w:numPr>
          <w:ilvl w:val="0"/>
          <w:numId w:val="19"/>
        </w:numPr>
        <w:rPr>
          <w:lang w:val="en-IN"/>
        </w:rPr>
      </w:pPr>
      <w:r w:rsidRPr="006011CF">
        <w:rPr>
          <w:lang w:val="en-IN"/>
        </w:rPr>
        <w:t>Initializes the services package.</w:t>
      </w:r>
    </w:p>
    <w:p w14:paraId="20AD1C22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email_service.py</w:t>
      </w:r>
    </w:p>
    <w:p w14:paraId="2C1D10C8" w14:textId="77777777" w:rsidR="006011CF" w:rsidRPr="006011CF" w:rsidRDefault="006011CF" w:rsidP="006011CF">
      <w:pPr>
        <w:numPr>
          <w:ilvl w:val="0"/>
          <w:numId w:val="20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Handles Gmail API operations.</w:t>
      </w:r>
    </w:p>
    <w:p w14:paraId="7219869F" w14:textId="77777777" w:rsidR="006011CF" w:rsidRPr="006011CF" w:rsidRDefault="006011CF" w:rsidP="006011CF">
      <w:pPr>
        <w:numPr>
          <w:ilvl w:val="0"/>
          <w:numId w:val="20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584E63EB" w14:textId="77777777" w:rsidR="006011CF" w:rsidRPr="006011CF" w:rsidRDefault="006011CF" w:rsidP="006011CF">
      <w:pPr>
        <w:numPr>
          <w:ilvl w:val="1"/>
          <w:numId w:val="20"/>
        </w:numPr>
        <w:rPr>
          <w:lang w:val="en-IN"/>
        </w:rPr>
      </w:pPr>
      <w:r w:rsidRPr="006011CF">
        <w:rPr>
          <w:lang w:val="en-IN"/>
        </w:rPr>
        <w:t>Connects securely to user mailbox.</w:t>
      </w:r>
    </w:p>
    <w:p w14:paraId="525C0669" w14:textId="77777777" w:rsidR="006011CF" w:rsidRPr="006011CF" w:rsidRDefault="006011CF" w:rsidP="006011CF">
      <w:pPr>
        <w:numPr>
          <w:ilvl w:val="1"/>
          <w:numId w:val="20"/>
        </w:numPr>
        <w:rPr>
          <w:lang w:val="en-IN"/>
        </w:rPr>
      </w:pPr>
      <w:r w:rsidRPr="006011CF">
        <w:rPr>
          <w:lang w:val="en-IN"/>
        </w:rPr>
        <w:t>Fetches, sends, or labels emails.</w:t>
      </w:r>
    </w:p>
    <w:p w14:paraId="2F6ED465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ml_model.py</w:t>
      </w:r>
    </w:p>
    <w:p w14:paraId="49D6EFE5" w14:textId="77777777" w:rsidR="006011CF" w:rsidRPr="006011CF" w:rsidRDefault="006011CF" w:rsidP="006011CF">
      <w:pPr>
        <w:numPr>
          <w:ilvl w:val="0"/>
          <w:numId w:val="21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ML model loader and predictor.</w:t>
      </w:r>
    </w:p>
    <w:p w14:paraId="55BE0FCA" w14:textId="77777777" w:rsidR="006011CF" w:rsidRPr="006011CF" w:rsidRDefault="006011CF" w:rsidP="006011CF">
      <w:pPr>
        <w:numPr>
          <w:ilvl w:val="0"/>
          <w:numId w:val="21"/>
        </w:numPr>
        <w:rPr>
          <w:lang w:val="en-IN"/>
        </w:rPr>
      </w:pPr>
      <w:r w:rsidRPr="006011CF">
        <w:rPr>
          <w:b/>
          <w:bCs/>
          <w:lang w:val="en-IN"/>
        </w:rPr>
        <w:lastRenderedPageBreak/>
        <w:t>Key points:</w:t>
      </w:r>
    </w:p>
    <w:p w14:paraId="77708BED" w14:textId="77777777" w:rsidR="006011CF" w:rsidRPr="006011CF" w:rsidRDefault="006011CF" w:rsidP="006011CF">
      <w:pPr>
        <w:numPr>
          <w:ilvl w:val="1"/>
          <w:numId w:val="21"/>
        </w:numPr>
        <w:rPr>
          <w:lang w:val="en-IN"/>
        </w:rPr>
      </w:pPr>
      <w:r w:rsidRPr="006011CF">
        <w:rPr>
          <w:lang w:val="en-IN"/>
        </w:rPr>
        <w:t>Loads phishing_model.joblib and tfidf_vectorizer.joblib.</w:t>
      </w:r>
    </w:p>
    <w:p w14:paraId="33B4F13E" w14:textId="77777777" w:rsidR="006011CF" w:rsidRPr="006011CF" w:rsidRDefault="006011CF" w:rsidP="006011CF">
      <w:pPr>
        <w:numPr>
          <w:ilvl w:val="1"/>
          <w:numId w:val="21"/>
        </w:numPr>
        <w:rPr>
          <w:lang w:val="en-IN"/>
        </w:rPr>
      </w:pPr>
      <w:r w:rsidRPr="006011CF">
        <w:rPr>
          <w:lang w:val="en-IN"/>
        </w:rPr>
        <w:t>Accepts email text → transforms → predicts phishing probability.</w:t>
      </w:r>
    </w:p>
    <w:p w14:paraId="3F97B1F6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gemini_service.py</w:t>
      </w:r>
    </w:p>
    <w:p w14:paraId="39930D6C" w14:textId="77777777" w:rsidR="006011CF" w:rsidRPr="006011CF" w:rsidRDefault="006011CF" w:rsidP="006011CF">
      <w:pPr>
        <w:numPr>
          <w:ilvl w:val="0"/>
          <w:numId w:val="22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AI-based email analysis.</w:t>
      </w:r>
    </w:p>
    <w:p w14:paraId="5976C704" w14:textId="77777777" w:rsidR="006011CF" w:rsidRPr="006011CF" w:rsidRDefault="006011CF" w:rsidP="006011CF">
      <w:pPr>
        <w:numPr>
          <w:ilvl w:val="0"/>
          <w:numId w:val="22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3CBDDC0A" w14:textId="77777777" w:rsidR="006011CF" w:rsidRPr="006011CF" w:rsidRDefault="006011CF" w:rsidP="006011CF">
      <w:pPr>
        <w:numPr>
          <w:ilvl w:val="1"/>
          <w:numId w:val="22"/>
        </w:numPr>
        <w:rPr>
          <w:lang w:val="en-IN"/>
        </w:rPr>
      </w:pPr>
      <w:r w:rsidRPr="006011CF">
        <w:rPr>
          <w:lang w:val="en-IN"/>
        </w:rPr>
        <w:t>Integrates with Gemini API or similar AI service.</w:t>
      </w:r>
    </w:p>
    <w:p w14:paraId="5AAF4193" w14:textId="77777777" w:rsidR="006011CF" w:rsidRPr="006011CF" w:rsidRDefault="006011CF" w:rsidP="006011CF">
      <w:pPr>
        <w:numPr>
          <w:ilvl w:val="1"/>
          <w:numId w:val="22"/>
        </w:numPr>
        <w:rPr>
          <w:lang w:val="en-IN"/>
        </w:rPr>
      </w:pPr>
      <w:r w:rsidRPr="006011CF">
        <w:rPr>
          <w:lang w:val="en-IN"/>
        </w:rPr>
        <w:t>Can provide insights, content analysis, or risk scoring.</w:t>
      </w:r>
    </w:p>
    <w:p w14:paraId="10738B5B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phishing_detection.py</w:t>
      </w:r>
    </w:p>
    <w:p w14:paraId="3BB5EB90" w14:textId="77777777" w:rsidR="006011CF" w:rsidRPr="006011CF" w:rsidRDefault="006011CF" w:rsidP="006011CF">
      <w:pPr>
        <w:numPr>
          <w:ilvl w:val="0"/>
          <w:numId w:val="23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Core detection logic.</w:t>
      </w:r>
    </w:p>
    <w:p w14:paraId="4D1AD46B" w14:textId="77777777" w:rsidR="006011CF" w:rsidRPr="006011CF" w:rsidRDefault="006011CF" w:rsidP="006011CF">
      <w:pPr>
        <w:numPr>
          <w:ilvl w:val="0"/>
          <w:numId w:val="23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1953F64C" w14:textId="77777777" w:rsidR="006011CF" w:rsidRPr="006011CF" w:rsidRDefault="006011CF" w:rsidP="006011CF">
      <w:pPr>
        <w:numPr>
          <w:ilvl w:val="1"/>
          <w:numId w:val="23"/>
        </w:numPr>
        <w:rPr>
          <w:lang w:val="en-IN"/>
        </w:rPr>
      </w:pPr>
      <w:r w:rsidRPr="006011CF">
        <w:rPr>
          <w:lang w:val="en-IN"/>
        </w:rPr>
        <w:t>Uses both ML and AI services to analyze emails.</w:t>
      </w:r>
    </w:p>
    <w:p w14:paraId="451C8AE4" w14:textId="77777777" w:rsidR="006011CF" w:rsidRPr="006011CF" w:rsidRDefault="006011CF" w:rsidP="006011CF">
      <w:pPr>
        <w:numPr>
          <w:ilvl w:val="1"/>
          <w:numId w:val="23"/>
        </w:numPr>
        <w:rPr>
          <w:lang w:val="en-IN"/>
        </w:rPr>
      </w:pPr>
      <w:r w:rsidRPr="006011CF">
        <w:rPr>
          <w:lang w:val="en-IN"/>
        </w:rPr>
        <w:t>Saves results to database.</w:t>
      </w:r>
    </w:p>
    <w:p w14:paraId="73091907" w14:textId="77777777" w:rsidR="006011CF" w:rsidRPr="006011CF" w:rsidRDefault="006011CF" w:rsidP="006011CF">
      <w:pPr>
        <w:numPr>
          <w:ilvl w:val="1"/>
          <w:numId w:val="23"/>
        </w:numPr>
        <w:rPr>
          <w:lang w:val="en-IN"/>
        </w:rPr>
      </w:pPr>
      <w:r w:rsidRPr="006011CF">
        <w:rPr>
          <w:lang w:val="en-IN"/>
        </w:rPr>
        <w:t>Can trigger alerts or mark emails in mailbox.</w:t>
      </w:r>
    </w:p>
    <w:p w14:paraId="6F5B45AA" w14:textId="383BF520" w:rsidR="006011CF" w:rsidRPr="006011CF" w:rsidRDefault="00103C3B" w:rsidP="00103C3B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3. </w:t>
      </w:r>
      <w:r w:rsidR="006011CF" w:rsidRPr="006011CF">
        <w:rPr>
          <w:b/>
          <w:bCs/>
          <w:lang w:val="en-IN"/>
        </w:rPr>
        <w:t>ML Model (ml_model/) – Detailed Explanation</w:t>
      </w:r>
    </w:p>
    <w:p w14:paraId="1B8C880B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1. runmodel.py</w:t>
      </w:r>
    </w:p>
    <w:p w14:paraId="794BC19E" w14:textId="77777777" w:rsidR="006011CF" w:rsidRPr="006011CF" w:rsidRDefault="006011CF" w:rsidP="006011CF">
      <w:pPr>
        <w:numPr>
          <w:ilvl w:val="0"/>
          <w:numId w:val="24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Script to test or run the ML model independently.</w:t>
      </w:r>
    </w:p>
    <w:p w14:paraId="6A4FD05E" w14:textId="77777777" w:rsidR="006011CF" w:rsidRPr="006011CF" w:rsidRDefault="006011CF" w:rsidP="006011CF">
      <w:pPr>
        <w:numPr>
          <w:ilvl w:val="0"/>
          <w:numId w:val="24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12F99DAA" w14:textId="77777777" w:rsidR="006011CF" w:rsidRPr="006011CF" w:rsidRDefault="006011CF" w:rsidP="006011CF">
      <w:pPr>
        <w:numPr>
          <w:ilvl w:val="1"/>
          <w:numId w:val="24"/>
        </w:numPr>
        <w:rPr>
          <w:lang w:val="en-IN"/>
        </w:rPr>
      </w:pPr>
      <w:r w:rsidRPr="006011CF">
        <w:rPr>
          <w:lang w:val="en-IN"/>
        </w:rPr>
        <w:t>Loads the phishing_model.joblib and tfidf_vectorizer.joblib.</w:t>
      </w:r>
    </w:p>
    <w:p w14:paraId="0D222B5F" w14:textId="77777777" w:rsidR="006011CF" w:rsidRPr="006011CF" w:rsidRDefault="006011CF" w:rsidP="006011CF">
      <w:pPr>
        <w:numPr>
          <w:ilvl w:val="1"/>
          <w:numId w:val="24"/>
        </w:numPr>
        <w:rPr>
          <w:lang w:val="en-IN"/>
        </w:rPr>
      </w:pPr>
      <w:r w:rsidRPr="006011CF">
        <w:rPr>
          <w:lang w:val="en-IN"/>
        </w:rPr>
        <w:t>Allows you to input sample emails and see prediction results.</w:t>
      </w:r>
    </w:p>
    <w:p w14:paraId="72E6A038" w14:textId="77777777" w:rsidR="006011CF" w:rsidRPr="006011CF" w:rsidRDefault="006011CF" w:rsidP="006011CF">
      <w:pPr>
        <w:numPr>
          <w:ilvl w:val="1"/>
          <w:numId w:val="24"/>
        </w:numPr>
        <w:rPr>
          <w:lang w:val="en-IN"/>
        </w:rPr>
      </w:pPr>
      <w:r w:rsidRPr="006011CF">
        <w:rPr>
          <w:lang w:val="en-IN"/>
        </w:rPr>
        <w:t>Useful for debugging or verifying model performance before integration with the app.</w:t>
      </w:r>
    </w:p>
    <w:p w14:paraId="149D73D7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2. phishing_model.joblib</w:t>
      </w:r>
    </w:p>
    <w:p w14:paraId="7771BD5E" w14:textId="77777777" w:rsidR="006011CF" w:rsidRPr="006011CF" w:rsidRDefault="006011CF" w:rsidP="006011CF">
      <w:pPr>
        <w:numPr>
          <w:ilvl w:val="0"/>
          <w:numId w:val="25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Pretrained ML model for phishing detection.</w:t>
      </w:r>
    </w:p>
    <w:p w14:paraId="617ABD2D" w14:textId="77777777" w:rsidR="006011CF" w:rsidRPr="006011CF" w:rsidRDefault="006011CF" w:rsidP="006011CF">
      <w:pPr>
        <w:numPr>
          <w:ilvl w:val="0"/>
          <w:numId w:val="25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3CB85545" w14:textId="77777777" w:rsidR="006011CF" w:rsidRPr="006011CF" w:rsidRDefault="006011CF" w:rsidP="006011CF">
      <w:pPr>
        <w:numPr>
          <w:ilvl w:val="1"/>
          <w:numId w:val="25"/>
        </w:numPr>
        <w:rPr>
          <w:lang w:val="en-IN"/>
        </w:rPr>
      </w:pPr>
      <w:r w:rsidRPr="006011CF">
        <w:rPr>
          <w:lang w:val="en-IN"/>
        </w:rPr>
        <w:t>Usually a classifier like Logistic Regression, Random Forest, or XGBoost.</w:t>
      </w:r>
    </w:p>
    <w:p w14:paraId="06ABFD74" w14:textId="77777777" w:rsidR="006011CF" w:rsidRPr="006011CF" w:rsidRDefault="006011CF" w:rsidP="006011CF">
      <w:pPr>
        <w:numPr>
          <w:ilvl w:val="1"/>
          <w:numId w:val="25"/>
        </w:numPr>
        <w:rPr>
          <w:lang w:val="en-IN"/>
        </w:rPr>
      </w:pPr>
      <w:r w:rsidRPr="006011CF">
        <w:rPr>
          <w:lang w:val="en-IN"/>
        </w:rPr>
        <w:lastRenderedPageBreak/>
        <w:t>Takes vectorized email content as input and predicts if it’s phishing or safe.</w:t>
      </w:r>
    </w:p>
    <w:p w14:paraId="0F270643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3. tfidf_vectorizer.joblib</w:t>
      </w:r>
    </w:p>
    <w:p w14:paraId="6727F7E1" w14:textId="77777777" w:rsidR="006011CF" w:rsidRPr="006011CF" w:rsidRDefault="006011CF" w:rsidP="006011CF">
      <w:pPr>
        <w:numPr>
          <w:ilvl w:val="0"/>
          <w:numId w:val="26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Text vectorizer for processing email content.</w:t>
      </w:r>
    </w:p>
    <w:p w14:paraId="035D4DC8" w14:textId="77777777" w:rsidR="006011CF" w:rsidRPr="006011CF" w:rsidRDefault="006011CF" w:rsidP="006011CF">
      <w:pPr>
        <w:numPr>
          <w:ilvl w:val="0"/>
          <w:numId w:val="26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2D7D995F" w14:textId="77777777" w:rsidR="006011CF" w:rsidRPr="006011CF" w:rsidRDefault="006011CF" w:rsidP="006011CF">
      <w:pPr>
        <w:numPr>
          <w:ilvl w:val="1"/>
          <w:numId w:val="26"/>
        </w:numPr>
        <w:rPr>
          <w:lang w:val="en-IN"/>
        </w:rPr>
      </w:pPr>
      <w:r w:rsidRPr="006011CF">
        <w:rPr>
          <w:lang w:val="en-IN"/>
        </w:rPr>
        <w:t>Converts raw email text into numeric features that the ML model can understand.</w:t>
      </w:r>
    </w:p>
    <w:p w14:paraId="46718F54" w14:textId="77777777" w:rsidR="006011CF" w:rsidRPr="006011CF" w:rsidRDefault="006011CF" w:rsidP="006011CF">
      <w:pPr>
        <w:numPr>
          <w:ilvl w:val="1"/>
          <w:numId w:val="26"/>
        </w:numPr>
        <w:rPr>
          <w:lang w:val="en-IN"/>
        </w:rPr>
      </w:pPr>
      <w:r w:rsidRPr="006011CF">
        <w:rPr>
          <w:lang w:val="en-IN"/>
        </w:rPr>
        <w:t>Essential step before passing text into phishing_model.joblib.</w:t>
      </w:r>
    </w:p>
    <w:p w14:paraId="0D945DBD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4. model_metadata.txt</w:t>
      </w:r>
    </w:p>
    <w:p w14:paraId="0FDCD56F" w14:textId="77777777" w:rsidR="006011CF" w:rsidRPr="006011CF" w:rsidRDefault="006011CF" w:rsidP="006011CF">
      <w:pPr>
        <w:numPr>
          <w:ilvl w:val="0"/>
          <w:numId w:val="27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Stores model info.</w:t>
      </w:r>
    </w:p>
    <w:p w14:paraId="25F4B886" w14:textId="77777777" w:rsidR="006011CF" w:rsidRPr="006011CF" w:rsidRDefault="006011CF" w:rsidP="006011CF">
      <w:pPr>
        <w:numPr>
          <w:ilvl w:val="0"/>
          <w:numId w:val="27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3857C52C" w14:textId="77777777" w:rsidR="006011CF" w:rsidRPr="006011CF" w:rsidRDefault="006011CF" w:rsidP="006011CF">
      <w:pPr>
        <w:numPr>
          <w:ilvl w:val="1"/>
          <w:numId w:val="27"/>
        </w:numPr>
        <w:rPr>
          <w:lang w:val="en-IN"/>
        </w:rPr>
      </w:pPr>
      <w:r w:rsidRPr="006011CF">
        <w:rPr>
          <w:lang w:val="en-IN"/>
        </w:rPr>
        <w:t>Could include model type, training date, accuracy metrics, feature details.</w:t>
      </w:r>
    </w:p>
    <w:p w14:paraId="1A33F052" w14:textId="77777777" w:rsidR="006011CF" w:rsidRPr="006011CF" w:rsidRDefault="006011CF" w:rsidP="006011CF">
      <w:pPr>
        <w:numPr>
          <w:ilvl w:val="1"/>
          <w:numId w:val="27"/>
        </w:numPr>
        <w:rPr>
          <w:lang w:val="en-IN"/>
        </w:rPr>
      </w:pPr>
      <w:r w:rsidRPr="006011CF">
        <w:rPr>
          <w:lang w:val="en-IN"/>
        </w:rPr>
        <w:t>Useful for documentation or updating the model later.</w:t>
      </w:r>
    </w:p>
    <w:p w14:paraId="55972A44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5F7D3762">
          <v:rect id="_x0000_i1091" style="width:0;height:1.5pt" o:hralign="center" o:hrstd="t" o:hr="t" fillcolor="#a0a0a0" stroked="f"/>
        </w:pict>
      </w:r>
    </w:p>
    <w:p w14:paraId="233D608D" w14:textId="6BF28414" w:rsidR="006011CF" w:rsidRPr="006011CF" w:rsidRDefault="00103C3B" w:rsidP="00103C3B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4. </w:t>
      </w:r>
      <w:r w:rsidR="006011CF" w:rsidRPr="006011CF">
        <w:rPr>
          <w:b/>
          <w:bCs/>
          <w:lang w:val="en-IN"/>
        </w:rPr>
        <w:t>Database (instance/ and migrations/) – Detailed Explanation</w:t>
      </w:r>
    </w:p>
    <w:p w14:paraId="04ADBFA4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1. instance/phishdeez.db</w:t>
      </w:r>
    </w:p>
    <w:p w14:paraId="189DB5D2" w14:textId="77777777" w:rsidR="006011CF" w:rsidRPr="006011CF" w:rsidRDefault="006011CF" w:rsidP="006011CF">
      <w:pPr>
        <w:numPr>
          <w:ilvl w:val="0"/>
          <w:numId w:val="28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SQLite database storing users, emails, and phishing results.</w:t>
      </w:r>
    </w:p>
    <w:p w14:paraId="7554F873" w14:textId="77777777" w:rsidR="006011CF" w:rsidRPr="006011CF" w:rsidRDefault="006011CF" w:rsidP="006011CF">
      <w:pPr>
        <w:numPr>
          <w:ilvl w:val="0"/>
          <w:numId w:val="28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57CC58B3" w14:textId="77777777" w:rsidR="006011CF" w:rsidRPr="006011CF" w:rsidRDefault="006011CF" w:rsidP="006011CF">
      <w:pPr>
        <w:numPr>
          <w:ilvl w:val="1"/>
          <w:numId w:val="28"/>
        </w:numPr>
        <w:rPr>
          <w:lang w:val="en-IN"/>
        </w:rPr>
      </w:pPr>
      <w:r w:rsidRPr="006011CF">
        <w:rPr>
          <w:lang w:val="en-IN"/>
        </w:rPr>
        <w:t>Simple file-based database for local development.</w:t>
      </w:r>
    </w:p>
    <w:p w14:paraId="5573ADDB" w14:textId="77777777" w:rsidR="006011CF" w:rsidRPr="006011CF" w:rsidRDefault="006011CF" w:rsidP="006011CF">
      <w:pPr>
        <w:numPr>
          <w:ilvl w:val="1"/>
          <w:numId w:val="28"/>
        </w:numPr>
        <w:rPr>
          <w:lang w:val="en-IN"/>
        </w:rPr>
      </w:pPr>
      <w:r w:rsidRPr="006011CF">
        <w:rPr>
          <w:lang w:val="en-IN"/>
        </w:rPr>
        <w:t>Contains tables created from app/models.py.</w:t>
      </w:r>
    </w:p>
    <w:p w14:paraId="51E19ACD" w14:textId="77777777" w:rsidR="006011CF" w:rsidRPr="006011CF" w:rsidRDefault="006011CF" w:rsidP="006011CF">
      <w:pPr>
        <w:numPr>
          <w:ilvl w:val="1"/>
          <w:numId w:val="28"/>
        </w:numPr>
        <w:rPr>
          <w:lang w:val="en-IN"/>
        </w:rPr>
      </w:pPr>
      <w:r w:rsidRPr="006011CF">
        <w:rPr>
          <w:lang w:val="en-IN"/>
        </w:rPr>
        <w:t>Used by backend to store fetched emails, analysis results, and user data.</w:t>
      </w:r>
    </w:p>
    <w:p w14:paraId="56FC880F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2. migrations/</w:t>
      </w:r>
    </w:p>
    <w:p w14:paraId="30FC7C45" w14:textId="77777777" w:rsidR="006011CF" w:rsidRPr="006011CF" w:rsidRDefault="006011CF" w:rsidP="006011CF">
      <w:pPr>
        <w:numPr>
          <w:ilvl w:val="0"/>
          <w:numId w:val="29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Database migration scripts.</w:t>
      </w:r>
    </w:p>
    <w:p w14:paraId="61382E38" w14:textId="77777777" w:rsidR="006011CF" w:rsidRPr="006011CF" w:rsidRDefault="006011CF" w:rsidP="006011CF">
      <w:pPr>
        <w:numPr>
          <w:ilvl w:val="0"/>
          <w:numId w:val="29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4351FB4D" w14:textId="77777777" w:rsidR="006011CF" w:rsidRPr="006011CF" w:rsidRDefault="006011CF" w:rsidP="006011CF">
      <w:pPr>
        <w:numPr>
          <w:ilvl w:val="1"/>
          <w:numId w:val="29"/>
        </w:numPr>
        <w:rPr>
          <w:lang w:val="en-IN"/>
        </w:rPr>
      </w:pPr>
      <w:r w:rsidRPr="006011CF">
        <w:rPr>
          <w:lang w:val="en-IN"/>
        </w:rPr>
        <w:t>Helps manage schema changes over time.</w:t>
      </w:r>
    </w:p>
    <w:p w14:paraId="3B229476" w14:textId="77777777" w:rsidR="006011CF" w:rsidRPr="006011CF" w:rsidRDefault="006011CF" w:rsidP="006011CF">
      <w:pPr>
        <w:numPr>
          <w:ilvl w:val="1"/>
          <w:numId w:val="29"/>
        </w:numPr>
        <w:rPr>
          <w:lang w:val="en-IN"/>
        </w:rPr>
      </w:pPr>
      <w:r w:rsidRPr="006011CF">
        <w:rPr>
          <w:lang w:val="en-IN"/>
        </w:rPr>
        <w:t>Created using Flask-Migrate / Alembic.</w:t>
      </w:r>
    </w:p>
    <w:p w14:paraId="38A64464" w14:textId="77777777" w:rsidR="006011CF" w:rsidRPr="006011CF" w:rsidRDefault="006011CF" w:rsidP="006011CF">
      <w:pPr>
        <w:numPr>
          <w:ilvl w:val="1"/>
          <w:numId w:val="29"/>
        </w:numPr>
        <w:rPr>
          <w:lang w:val="en-IN"/>
        </w:rPr>
      </w:pPr>
      <w:r w:rsidRPr="006011CF">
        <w:rPr>
          <w:lang w:val="en-IN"/>
        </w:rPr>
        <w:t>Example: adding new columns or tables without losing data.</w:t>
      </w:r>
    </w:p>
    <w:p w14:paraId="5D9A7BC8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lastRenderedPageBreak/>
        <w:pict w14:anchorId="61C29586">
          <v:rect id="_x0000_i1092" style="width:0;height:1.5pt" o:hralign="center" o:hrstd="t" o:hr="t" fillcolor="#a0a0a0" stroked="f"/>
        </w:pict>
      </w:r>
    </w:p>
    <w:p w14:paraId="0A8B7E21" w14:textId="17BD3EE5" w:rsidR="006011CF" w:rsidRPr="006011CF" w:rsidRDefault="00103C3B" w:rsidP="00103C3B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5.</w:t>
      </w:r>
      <w:r w:rsidR="006011CF" w:rsidRPr="006011CF">
        <w:rPr>
          <w:b/>
          <w:bCs/>
          <w:lang w:val="en-IN"/>
        </w:rPr>
        <w:t>Frontend (frontend/) – Detailed Explanation</w:t>
      </w:r>
    </w:p>
    <w:p w14:paraId="24725CA1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1. package.json</w:t>
      </w:r>
    </w:p>
    <w:p w14:paraId="52585F82" w14:textId="77777777" w:rsidR="006011CF" w:rsidRPr="006011CF" w:rsidRDefault="006011CF" w:rsidP="006011CF">
      <w:pPr>
        <w:numPr>
          <w:ilvl w:val="0"/>
          <w:numId w:val="30"/>
        </w:numPr>
        <w:rPr>
          <w:lang w:val="en-IN"/>
        </w:rPr>
      </w:pPr>
      <w:r w:rsidRPr="006011CF">
        <w:rPr>
          <w:b/>
          <w:bCs/>
          <w:lang w:val="en-IN"/>
        </w:rPr>
        <w:t>Purpose:</w:t>
      </w:r>
      <w:r w:rsidRPr="006011CF">
        <w:rPr>
          <w:lang w:val="en-IN"/>
        </w:rPr>
        <w:t xml:space="preserve"> Lists frontend dependencies and scripts.</w:t>
      </w:r>
    </w:p>
    <w:p w14:paraId="2354E1F5" w14:textId="77777777" w:rsidR="006011CF" w:rsidRPr="006011CF" w:rsidRDefault="006011CF" w:rsidP="006011CF">
      <w:pPr>
        <w:numPr>
          <w:ilvl w:val="0"/>
          <w:numId w:val="30"/>
        </w:numPr>
        <w:rPr>
          <w:lang w:val="en-IN"/>
        </w:rPr>
      </w:pPr>
      <w:r w:rsidRPr="006011CF">
        <w:rPr>
          <w:b/>
          <w:bCs/>
          <w:lang w:val="en-IN"/>
        </w:rPr>
        <w:t>Key points:</w:t>
      </w:r>
    </w:p>
    <w:p w14:paraId="0A6D44C8" w14:textId="77777777" w:rsidR="006011CF" w:rsidRPr="006011CF" w:rsidRDefault="006011CF" w:rsidP="006011CF">
      <w:pPr>
        <w:numPr>
          <w:ilvl w:val="1"/>
          <w:numId w:val="30"/>
        </w:numPr>
        <w:rPr>
          <w:lang w:val="en-IN"/>
        </w:rPr>
      </w:pPr>
      <w:r w:rsidRPr="006011CF">
        <w:rPr>
          <w:lang w:val="en-IN"/>
        </w:rPr>
        <w:t>React, Axios, Material UI or other UI libraries.</w:t>
      </w:r>
    </w:p>
    <w:p w14:paraId="1CF458CB" w14:textId="77777777" w:rsidR="006011CF" w:rsidRPr="006011CF" w:rsidRDefault="006011CF" w:rsidP="006011CF">
      <w:pPr>
        <w:numPr>
          <w:ilvl w:val="1"/>
          <w:numId w:val="30"/>
        </w:numPr>
        <w:rPr>
          <w:lang w:val="en-IN"/>
        </w:rPr>
      </w:pPr>
      <w:r w:rsidRPr="006011CF">
        <w:rPr>
          <w:lang w:val="en-IN"/>
        </w:rPr>
        <w:t>Scripts like start, build, test.</w:t>
      </w:r>
    </w:p>
    <w:p w14:paraId="64FF16B2" w14:textId="77777777" w:rsidR="006011CF" w:rsidRPr="006011CF" w:rsidRDefault="006011CF" w:rsidP="006011CF">
      <w:pPr>
        <w:numPr>
          <w:ilvl w:val="1"/>
          <w:numId w:val="30"/>
        </w:numPr>
        <w:rPr>
          <w:lang w:val="en-IN"/>
        </w:rPr>
      </w:pPr>
      <w:r w:rsidRPr="006011CF">
        <w:rPr>
          <w:lang w:val="en-IN"/>
        </w:rPr>
        <w:t>Ensures frontend environment can be set up with npm install.</w:t>
      </w:r>
    </w:p>
    <w:p w14:paraId="29169849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2. src/</w:t>
      </w:r>
    </w:p>
    <w:p w14:paraId="62DCF864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t>This is the main folder for all React source code.</w:t>
      </w:r>
    </w:p>
    <w:p w14:paraId="5232064B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Main Files</w:t>
      </w:r>
    </w:p>
    <w:p w14:paraId="64284FA6" w14:textId="77777777" w:rsidR="006011CF" w:rsidRPr="006011CF" w:rsidRDefault="006011CF" w:rsidP="006011CF">
      <w:pPr>
        <w:numPr>
          <w:ilvl w:val="0"/>
          <w:numId w:val="31"/>
        </w:numPr>
        <w:rPr>
          <w:lang w:val="en-IN"/>
        </w:rPr>
      </w:pPr>
      <w:r w:rsidRPr="006011CF">
        <w:rPr>
          <w:b/>
          <w:bCs/>
          <w:lang w:val="en-IN"/>
        </w:rPr>
        <w:t>App.js</w:t>
      </w:r>
      <w:r w:rsidRPr="006011CF">
        <w:rPr>
          <w:lang w:val="en-IN"/>
        </w:rPr>
        <w:t xml:space="preserve"> – Main React component.</w:t>
      </w:r>
    </w:p>
    <w:p w14:paraId="79847C6D" w14:textId="77777777" w:rsidR="006011CF" w:rsidRPr="006011CF" w:rsidRDefault="006011CF" w:rsidP="006011CF">
      <w:pPr>
        <w:numPr>
          <w:ilvl w:val="1"/>
          <w:numId w:val="31"/>
        </w:numPr>
        <w:rPr>
          <w:lang w:val="en-IN"/>
        </w:rPr>
      </w:pPr>
      <w:r w:rsidRPr="006011CF">
        <w:rPr>
          <w:lang w:val="en-IN"/>
        </w:rPr>
        <w:t>Sets up routing using React Router.</w:t>
      </w:r>
    </w:p>
    <w:p w14:paraId="6AA65BBA" w14:textId="77777777" w:rsidR="006011CF" w:rsidRPr="006011CF" w:rsidRDefault="006011CF" w:rsidP="006011CF">
      <w:pPr>
        <w:numPr>
          <w:ilvl w:val="1"/>
          <w:numId w:val="31"/>
        </w:numPr>
        <w:rPr>
          <w:lang w:val="en-IN"/>
        </w:rPr>
      </w:pPr>
      <w:r w:rsidRPr="006011CF">
        <w:rPr>
          <w:lang w:val="en-IN"/>
        </w:rPr>
        <w:t>Renders the main layout and connects pages.</w:t>
      </w:r>
    </w:p>
    <w:p w14:paraId="0B19F1C6" w14:textId="77777777" w:rsidR="006011CF" w:rsidRPr="006011CF" w:rsidRDefault="006011CF" w:rsidP="006011CF">
      <w:pPr>
        <w:numPr>
          <w:ilvl w:val="0"/>
          <w:numId w:val="31"/>
        </w:numPr>
        <w:rPr>
          <w:lang w:val="en-IN"/>
        </w:rPr>
      </w:pPr>
      <w:r w:rsidRPr="006011CF">
        <w:rPr>
          <w:b/>
          <w:bCs/>
          <w:lang w:val="en-IN"/>
        </w:rPr>
        <w:t>index.js</w:t>
      </w:r>
      <w:r w:rsidRPr="006011CF">
        <w:rPr>
          <w:lang w:val="en-IN"/>
        </w:rPr>
        <w:t xml:space="preserve"> – Entry point.</w:t>
      </w:r>
    </w:p>
    <w:p w14:paraId="7D5CEE6D" w14:textId="77777777" w:rsidR="006011CF" w:rsidRPr="006011CF" w:rsidRDefault="006011CF" w:rsidP="006011CF">
      <w:pPr>
        <w:numPr>
          <w:ilvl w:val="1"/>
          <w:numId w:val="31"/>
        </w:numPr>
        <w:rPr>
          <w:lang w:val="en-IN"/>
        </w:rPr>
      </w:pPr>
      <w:r w:rsidRPr="006011CF">
        <w:rPr>
          <w:lang w:val="en-IN"/>
        </w:rPr>
        <w:t>Renders App.js into the DOM.</w:t>
      </w:r>
    </w:p>
    <w:p w14:paraId="7133BFF5" w14:textId="77777777" w:rsidR="006011CF" w:rsidRPr="006011CF" w:rsidRDefault="006011CF" w:rsidP="006011CF">
      <w:pPr>
        <w:numPr>
          <w:ilvl w:val="1"/>
          <w:numId w:val="31"/>
        </w:numPr>
        <w:rPr>
          <w:lang w:val="en-IN"/>
        </w:rPr>
      </w:pPr>
      <w:r w:rsidRPr="006011CF">
        <w:rPr>
          <w:lang w:val="en-IN"/>
        </w:rPr>
        <w:t>Wraps app with providers like context or Redux (if used).</w:t>
      </w:r>
    </w:p>
    <w:p w14:paraId="69581DA7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Components (components/)</w:t>
      </w:r>
    </w:p>
    <w:p w14:paraId="74766F0C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t>Reusable UI elements and helpers:</w:t>
      </w:r>
    </w:p>
    <w:p w14:paraId="7E8F2853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Layout.js</w:t>
      </w:r>
      <w:r w:rsidRPr="006011CF">
        <w:rPr>
          <w:lang w:val="en-IN"/>
        </w:rPr>
        <w:t xml:space="preserve"> – Defines main app layout (header, sidebar, footer).</w:t>
      </w:r>
    </w:p>
    <w:p w14:paraId="550AF9DA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DashboardStats.js</w:t>
      </w:r>
      <w:r w:rsidRPr="006011CF">
        <w:rPr>
          <w:lang w:val="en-IN"/>
        </w:rPr>
        <w:t xml:space="preserve"> – Shows email stats, phishing reports, etc.</w:t>
      </w:r>
    </w:p>
    <w:p w14:paraId="21200A39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EmailDetail.js</w:t>
      </w:r>
      <w:r w:rsidRPr="006011CF">
        <w:rPr>
          <w:lang w:val="en-IN"/>
        </w:rPr>
        <w:t xml:space="preserve"> – View individual email details and phishing analysis.</w:t>
      </w:r>
    </w:p>
    <w:p w14:paraId="6534E101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ThemeToggle.js</w:t>
      </w:r>
      <w:r w:rsidRPr="006011CF">
        <w:rPr>
          <w:lang w:val="en-IN"/>
        </w:rPr>
        <w:t xml:space="preserve"> – Switch between dark/light mode.</w:t>
      </w:r>
    </w:p>
    <w:p w14:paraId="38A8DB53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Logo.js</w:t>
      </w:r>
      <w:r w:rsidRPr="006011CF">
        <w:rPr>
          <w:lang w:val="en-IN"/>
        </w:rPr>
        <w:t xml:space="preserve"> – Displays brand logo.</w:t>
      </w:r>
    </w:p>
    <w:p w14:paraId="40F2D193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LoadingAnimation.js</w:t>
      </w:r>
      <w:r w:rsidRPr="006011CF">
        <w:rPr>
          <w:lang w:val="en-IN"/>
        </w:rPr>
        <w:t xml:space="preserve"> – Loading spinner animation.</w:t>
      </w:r>
    </w:p>
    <w:p w14:paraId="3E5EC6C0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GlassCard.js</w:t>
      </w:r>
      <w:r w:rsidRPr="006011CF">
        <w:rPr>
          <w:lang w:val="en-IN"/>
        </w:rPr>
        <w:t xml:space="preserve"> – Reusable UI card component.</w:t>
      </w:r>
    </w:p>
    <w:p w14:paraId="54FB7F20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lastRenderedPageBreak/>
        <w:t>AIAnalysis.js</w:t>
      </w:r>
      <w:r w:rsidRPr="006011CF">
        <w:rPr>
          <w:lang w:val="en-IN"/>
        </w:rPr>
        <w:t xml:space="preserve"> – Displays AI analysis results from backend.</w:t>
      </w:r>
    </w:p>
    <w:p w14:paraId="4F48E47D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BulkActions.js</w:t>
      </w:r>
      <w:r w:rsidRPr="006011CF">
        <w:rPr>
          <w:lang w:val="en-IN"/>
        </w:rPr>
        <w:t xml:space="preserve"> – Handles multiple emails at once.</w:t>
      </w:r>
    </w:p>
    <w:p w14:paraId="3A725E89" w14:textId="77777777" w:rsidR="006011CF" w:rsidRPr="006011CF" w:rsidRDefault="006011CF" w:rsidP="006011CF">
      <w:pPr>
        <w:numPr>
          <w:ilvl w:val="0"/>
          <w:numId w:val="32"/>
        </w:numPr>
        <w:rPr>
          <w:lang w:val="en-IN"/>
        </w:rPr>
      </w:pPr>
      <w:r w:rsidRPr="006011CF">
        <w:rPr>
          <w:b/>
          <w:bCs/>
          <w:lang w:val="en-IN"/>
        </w:rPr>
        <w:t>AdvancedSearch.js</w:t>
      </w:r>
      <w:r w:rsidRPr="006011CF">
        <w:rPr>
          <w:lang w:val="en-IN"/>
        </w:rPr>
        <w:t xml:space="preserve"> – Allows detailed email filtering/searching.</w:t>
      </w:r>
    </w:p>
    <w:p w14:paraId="50A1806A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Pages (pages/)</w:t>
      </w:r>
    </w:p>
    <w:p w14:paraId="5EC849C2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t>Main views of the app:</w:t>
      </w:r>
    </w:p>
    <w:p w14:paraId="44C27CDB" w14:textId="77777777" w:rsidR="006011CF" w:rsidRPr="006011CF" w:rsidRDefault="006011CF" w:rsidP="006011CF">
      <w:pPr>
        <w:numPr>
          <w:ilvl w:val="0"/>
          <w:numId w:val="33"/>
        </w:numPr>
        <w:rPr>
          <w:lang w:val="en-IN"/>
        </w:rPr>
      </w:pPr>
      <w:r w:rsidRPr="006011CF">
        <w:rPr>
          <w:b/>
          <w:bCs/>
          <w:lang w:val="en-IN"/>
        </w:rPr>
        <w:t>Dashboard.js</w:t>
      </w:r>
      <w:r w:rsidRPr="006011CF">
        <w:rPr>
          <w:lang w:val="en-IN"/>
        </w:rPr>
        <w:t xml:space="preserve"> – Shows overview, stats, and analytics.</w:t>
      </w:r>
    </w:p>
    <w:p w14:paraId="743CAE2E" w14:textId="77777777" w:rsidR="006011CF" w:rsidRPr="006011CF" w:rsidRDefault="006011CF" w:rsidP="006011CF">
      <w:pPr>
        <w:numPr>
          <w:ilvl w:val="0"/>
          <w:numId w:val="33"/>
        </w:numPr>
        <w:rPr>
          <w:lang w:val="en-IN"/>
        </w:rPr>
      </w:pPr>
      <w:r w:rsidRPr="006011CF">
        <w:rPr>
          <w:b/>
          <w:bCs/>
          <w:lang w:val="en-IN"/>
        </w:rPr>
        <w:t>Login.js</w:t>
      </w:r>
      <w:r w:rsidRPr="006011CF">
        <w:rPr>
          <w:lang w:val="en-IN"/>
        </w:rPr>
        <w:t xml:space="preserve"> – Handles user authentication.</w:t>
      </w:r>
    </w:p>
    <w:p w14:paraId="56F305A2" w14:textId="77777777" w:rsidR="006011CF" w:rsidRPr="006011CF" w:rsidRDefault="006011CF" w:rsidP="006011CF">
      <w:pPr>
        <w:numPr>
          <w:ilvl w:val="0"/>
          <w:numId w:val="33"/>
        </w:numPr>
        <w:rPr>
          <w:lang w:val="en-IN"/>
        </w:rPr>
      </w:pPr>
      <w:r w:rsidRPr="006011CF">
        <w:rPr>
          <w:b/>
          <w:bCs/>
          <w:lang w:val="en-IN"/>
        </w:rPr>
        <w:t>Settings.js</w:t>
      </w:r>
      <w:r w:rsidRPr="006011CF">
        <w:rPr>
          <w:lang w:val="en-IN"/>
        </w:rPr>
        <w:t xml:space="preserve"> – User preferences and account settings.</w:t>
      </w:r>
    </w:p>
    <w:p w14:paraId="442BF97C" w14:textId="77777777" w:rsidR="006011CF" w:rsidRPr="006011CF" w:rsidRDefault="006011CF" w:rsidP="006011CF">
      <w:pPr>
        <w:numPr>
          <w:ilvl w:val="0"/>
          <w:numId w:val="33"/>
        </w:numPr>
        <w:rPr>
          <w:lang w:val="en-IN"/>
        </w:rPr>
      </w:pPr>
      <w:r w:rsidRPr="006011CF">
        <w:rPr>
          <w:b/>
          <w:bCs/>
          <w:lang w:val="en-IN"/>
        </w:rPr>
        <w:t>NotFound.js</w:t>
      </w:r>
      <w:r w:rsidRPr="006011CF">
        <w:rPr>
          <w:lang w:val="en-IN"/>
        </w:rPr>
        <w:t xml:space="preserve"> – 404 error page.</w:t>
      </w:r>
    </w:p>
    <w:p w14:paraId="660ED785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Services (services/)</w:t>
      </w:r>
    </w:p>
    <w:p w14:paraId="626F0279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t>Handles API calls to the backend:</w:t>
      </w:r>
    </w:p>
    <w:p w14:paraId="57BED125" w14:textId="77777777" w:rsidR="006011CF" w:rsidRPr="006011CF" w:rsidRDefault="006011CF" w:rsidP="006011CF">
      <w:pPr>
        <w:numPr>
          <w:ilvl w:val="0"/>
          <w:numId w:val="34"/>
        </w:numPr>
        <w:rPr>
          <w:lang w:val="en-IN"/>
        </w:rPr>
      </w:pPr>
      <w:r w:rsidRPr="006011CF">
        <w:rPr>
          <w:b/>
          <w:bCs/>
          <w:lang w:val="en-IN"/>
        </w:rPr>
        <w:t>authService.js</w:t>
      </w:r>
      <w:r w:rsidRPr="006011CF">
        <w:rPr>
          <w:lang w:val="en-IN"/>
        </w:rPr>
        <w:t xml:space="preserve"> – Calls authentication endpoints (auth.py).</w:t>
      </w:r>
    </w:p>
    <w:p w14:paraId="4E6A5594" w14:textId="77777777" w:rsidR="006011CF" w:rsidRPr="006011CF" w:rsidRDefault="006011CF" w:rsidP="006011CF">
      <w:pPr>
        <w:numPr>
          <w:ilvl w:val="0"/>
          <w:numId w:val="34"/>
        </w:numPr>
        <w:rPr>
          <w:lang w:val="en-IN"/>
        </w:rPr>
      </w:pPr>
      <w:r w:rsidRPr="006011CF">
        <w:rPr>
          <w:b/>
          <w:bCs/>
          <w:lang w:val="en-IN"/>
        </w:rPr>
        <w:t>emailService.js</w:t>
      </w:r>
      <w:r w:rsidRPr="006011CF">
        <w:rPr>
          <w:lang w:val="en-IN"/>
        </w:rPr>
        <w:t xml:space="preserve"> – Calls email endpoints (email.py) and API routes (api.py).</w:t>
      </w:r>
    </w:p>
    <w:p w14:paraId="6061E023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Contexts (contexts/)</w:t>
      </w:r>
    </w:p>
    <w:p w14:paraId="25E08299" w14:textId="77777777" w:rsidR="006011CF" w:rsidRPr="006011CF" w:rsidRDefault="006011CF" w:rsidP="006011CF">
      <w:pPr>
        <w:numPr>
          <w:ilvl w:val="0"/>
          <w:numId w:val="35"/>
        </w:numPr>
        <w:rPr>
          <w:lang w:val="en-IN"/>
        </w:rPr>
      </w:pPr>
      <w:r w:rsidRPr="006011CF">
        <w:rPr>
          <w:b/>
          <w:bCs/>
          <w:lang w:val="en-IN"/>
        </w:rPr>
        <w:t>ThemeContext.js</w:t>
      </w:r>
      <w:r w:rsidRPr="006011CF">
        <w:rPr>
          <w:lang w:val="en-IN"/>
        </w:rPr>
        <w:t xml:space="preserve"> – React context for theme management.</w:t>
      </w:r>
    </w:p>
    <w:p w14:paraId="30FEDFEE" w14:textId="77777777" w:rsidR="006011CF" w:rsidRPr="006011CF" w:rsidRDefault="006011CF" w:rsidP="006011CF">
      <w:pPr>
        <w:numPr>
          <w:ilvl w:val="1"/>
          <w:numId w:val="35"/>
        </w:numPr>
        <w:rPr>
          <w:lang w:val="en-IN"/>
        </w:rPr>
      </w:pPr>
      <w:r w:rsidRPr="006011CF">
        <w:rPr>
          <w:lang w:val="en-IN"/>
        </w:rPr>
        <w:t>Provides dark/light mode toggle to the entire app.</w:t>
      </w:r>
    </w:p>
    <w:p w14:paraId="3CE177B7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00EF173E">
          <v:rect id="_x0000_i1093" style="width:0;height:1.5pt" o:hralign="center" o:hrstd="t" o:hr="t" fillcolor="#a0a0a0" stroked="f"/>
        </w:pict>
      </w:r>
    </w:p>
    <w:p w14:paraId="30BA818C" w14:textId="77777777" w:rsidR="006011CF" w:rsidRPr="006011CF" w:rsidRDefault="006011CF" w:rsidP="006011CF">
      <w:pPr>
        <w:rPr>
          <w:b/>
          <w:bCs/>
          <w:lang w:val="en-IN"/>
        </w:rPr>
      </w:pPr>
      <w:r w:rsidRPr="006011CF">
        <w:rPr>
          <w:b/>
          <w:bCs/>
          <w:lang w:val="en-IN"/>
        </w:rPr>
        <w:t>Frontend Key Points</w:t>
      </w:r>
    </w:p>
    <w:p w14:paraId="7E089812" w14:textId="77777777" w:rsidR="006011CF" w:rsidRPr="006011CF" w:rsidRDefault="006011CF" w:rsidP="006011CF">
      <w:pPr>
        <w:numPr>
          <w:ilvl w:val="0"/>
          <w:numId w:val="36"/>
        </w:numPr>
        <w:rPr>
          <w:lang w:val="en-IN"/>
        </w:rPr>
      </w:pPr>
      <w:r w:rsidRPr="006011CF">
        <w:rPr>
          <w:b/>
          <w:bCs/>
          <w:lang w:val="en-IN"/>
        </w:rPr>
        <w:t>Routing:</w:t>
      </w:r>
      <w:r w:rsidRPr="006011CF">
        <w:rPr>
          <w:lang w:val="en-IN"/>
        </w:rPr>
        <w:t xml:space="preserve"> App.js connects pages via React Router.</w:t>
      </w:r>
    </w:p>
    <w:p w14:paraId="2ABEDDEE" w14:textId="77777777" w:rsidR="006011CF" w:rsidRPr="006011CF" w:rsidRDefault="006011CF" w:rsidP="006011CF">
      <w:pPr>
        <w:numPr>
          <w:ilvl w:val="0"/>
          <w:numId w:val="36"/>
        </w:numPr>
        <w:rPr>
          <w:lang w:val="en-IN"/>
        </w:rPr>
      </w:pPr>
      <w:r w:rsidRPr="006011CF">
        <w:rPr>
          <w:b/>
          <w:bCs/>
          <w:lang w:val="en-IN"/>
        </w:rPr>
        <w:t>State Management:</w:t>
      </w:r>
      <w:r w:rsidRPr="006011CF">
        <w:rPr>
          <w:lang w:val="en-IN"/>
        </w:rPr>
        <w:t xml:space="preserve"> Context API handles themes and possibly user session.</w:t>
      </w:r>
    </w:p>
    <w:p w14:paraId="7754C2CF" w14:textId="77777777" w:rsidR="006011CF" w:rsidRPr="006011CF" w:rsidRDefault="006011CF" w:rsidP="006011CF">
      <w:pPr>
        <w:numPr>
          <w:ilvl w:val="0"/>
          <w:numId w:val="36"/>
        </w:numPr>
        <w:rPr>
          <w:lang w:val="en-IN"/>
        </w:rPr>
      </w:pPr>
      <w:r w:rsidRPr="006011CF">
        <w:rPr>
          <w:b/>
          <w:bCs/>
          <w:lang w:val="en-IN"/>
        </w:rPr>
        <w:t>Components:</w:t>
      </w:r>
      <w:r w:rsidRPr="006011CF">
        <w:rPr>
          <w:lang w:val="en-IN"/>
        </w:rPr>
        <w:t xml:space="preserve"> Reusable, modular, and connected to backend services.</w:t>
      </w:r>
    </w:p>
    <w:p w14:paraId="09C266C1" w14:textId="77777777" w:rsidR="006011CF" w:rsidRPr="006011CF" w:rsidRDefault="006011CF" w:rsidP="006011CF">
      <w:pPr>
        <w:numPr>
          <w:ilvl w:val="0"/>
          <w:numId w:val="36"/>
        </w:numPr>
        <w:rPr>
          <w:lang w:val="en-IN"/>
        </w:rPr>
      </w:pPr>
      <w:r w:rsidRPr="006011CF">
        <w:rPr>
          <w:b/>
          <w:bCs/>
          <w:lang w:val="en-IN"/>
        </w:rPr>
        <w:t>Data Flow:</w:t>
      </w:r>
    </w:p>
    <w:p w14:paraId="01ECAECB" w14:textId="77777777" w:rsidR="006011CF" w:rsidRDefault="006011CF" w:rsidP="006011CF">
      <w:pPr>
        <w:numPr>
          <w:ilvl w:val="1"/>
          <w:numId w:val="36"/>
        </w:numPr>
        <w:rPr>
          <w:lang w:val="en-IN"/>
        </w:rPr>
      </w:pPr>
      <w:r w:rsidRPr="006011CF">
        <w:rPr>
          <w:lang w:val="en-IN"/>
        </w:rPr>
        <w:t>User interacts with UI → service calls backend API → backend uses ML/AI services → results sent back → displayed via components.</w:t>
      </w:r>
    </w:p>
    <w:p w14:paraId="79561C40" w14:textId="77777777" w:rsidR="006011CF" w:rsidRDefault="006011CF" w:rsidP="006011CF">
      <w:pPr>
        <w:ind w:left="1440"/>
        <w:rPr>
          <w:lang w:val="en-IN"/>
        </w:rPr>
      </w:pPr>
    </w:p>
    <w:p w14:paraId="05618935" w14:textId="77777777" w:rsidR="006011CF" w:rsidRDefault="006011CF" w:rsidP="006011CF">
      <w:pPr>
        <w:ind w:left="1440"/>
        <w:rPr>
          <w:lang w:val="en-IN"/>
        </w:rPr>
      </w:pPr>
    </w:p>
    <w:p w14:paraId="46E074E3" w14:textId="4155D72F" w:rsidR="006011CF" w:rsidRPr="00103C3B" w:rsidRDefault="00103C3B" w:rsidP="006011CF">
      <w:pPr>
        <w:ind w:left="1440"/>
        <w:jc w:val="center"/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6011CF" w:rsidRPr="00103C3B">
        <w:rPr>
          <w:b/>
          <w:bCs/>
        </w:rPr>
        <w:t>A Compact Textual Dependency Diagram</w:t>
      </w:r>
    </w:p>
    <w:p w14:paraId="21AFA074" w14:textId="77777777" w:rsid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Frontend</w:t>
      </w:r>
    </w:p>
    <w:p w14:paraId="4B072AB4" w14:textId="539BF916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6FE23A9E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App.js</w:t>
      </w:r>
    </w:p>
    <w:p w14:paraId="54EFAB12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imports pages: Dashboard.js, Login.js, Settings.js, NotFound.js</w:t>
      </w:r>
    </w:p>
    <w:p w14:paraId="0982AC22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imports Layout.js (navigation + sidebar)</w:t>
      </w:r>
    </w:p>
    <w:p w14:paraId="7512389D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5712DBF1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Components</w:t>
      </w:r>
    </w:p>
    <w:p w14:paraId="098C7E9A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DashboardStats.js, EmailDetail.js, AIAnalysis.js, GlassCard.js, etc.</w:t>
      </w:r>
    </w:p>
    <w:p w14:paraId="6DE18973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ThemeToggle.js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ThemeContext.js</w:t>
      </w:r>
    </w:p>
    <w:p w14:paraId="0062E0C4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6C55668A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Services</w:t>
      </w:r>
    </w:p>
    <w:p w14:paraId="234BA3D6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authService.js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calls backend/routes/auth.py</w:t>
      </w:r>
    </w:p>
    <w:p w14:paraId="27D91997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emailService.js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calls backend/routes/email.py &amp; backend/routes/api.py</w:t>
      </w:r>
    </w:p>
    <w:p w14:paraId="4EB78F52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730211FB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Contexts</w:t>
      </w:r>
    </w:p>
    <w:p w14:paraId="3178B82E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</w:t>
      </w: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ThemeContext.js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provides theme state to all components</w:t>
      </w:r>
    </w:p>
    <w:p w14:paraId="7F3E890F" w14:textId="77777777" w:rsidR="006011CF" w:rsidRPr="006011CF" w:rsidRDefault="006011CF" w:rsidP="006011CF">
      <w:pPr>
        <w:ind w:left="1440"/>
        <w:rPr>
          <w:lang w:val="en-IN"/>
        </w:rPr>
      </w:pPr>
    </w:p>
    <w:p w14:paraId="1D1D082D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Backend (Flask)</w:t>
      </w:r>
    </w:p>
    <w:p w14:paraId="7DCF6668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1898AF9A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app.py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initializes app (__init__.py)</w:t>
      </w:r>
    </w:p>
    <w:p w14:paraId="34955853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__init__.py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registers blueprints (auth, email, api) &amp; initializes DB</w:t>
      </w:r>
    </w:p>
    <w:p w14:paraId="606A3687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65BAB2BB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Routes</w:t>
      </w:r>
    </w:p>
    <w:p w14:paraId="46679A08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lastRenderedPageBreak/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auth.py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called by authService.js</w:t>
      </w:r>
    </w:p>
    <w:p w14:paraId="0F8D068B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email.py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called by emailService.js</w:t>
      </w:r>
    </w:p>
    <w:p w14:paraId="3040A99C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api.py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called by emailService.js / frontend API calls</w:t>
      </w:r>
    </w:p>
    <w:p w14:paraId="3BB79878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0D61026C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Services</w:t>
      </w:r>
    </w:p>
    <w:p w14:paraId="5DA6A001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email_service.py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handles Gmail API operations</w:t>
      </w:r>
    </w:p>
    <w:p w14:paraId="5C553E19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ml_model.py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loads phishing_model.joblib &amp; tfidf_vectorizer.joblib</w:t>
      </w:r>
    </w:p>
    <w:p w14:paraId="4D3C28F6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gemini_service.py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AI analysis</w:t>
      </w:r>
    </w:p>
    <w:p w14:paraId="17FC4414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  <w:r w:rsidRPr="006011CF">
        <w:rPr>
          <w:rFonts w:hint="eastAsia"/>
          <w:lang w:val="en-IN"/>
        </w:rPr>
        <w:t xml:space="preserve">   </w:t>
      </w: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phishing_detection.py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orchestrates ML + AI + database updates</w:t>
      </w:r>
    </w:p>
    <w:p w14:paraId="43CC7D85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16F83162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Models (models.py) </w:t>
      </w:r>
      <w:r w:rsidRPr="006011CF">
        <w:rPr>
          <w:rFonts w:hint="eastAsia"/>
          <w:lang w:val="en-IN"/>
        </w:rPr>
        <w:t>←</w:t>
      </w:r>
      <w:r w:rsidRPr="006011CF">
        <w:rPr>
          <w:rFonts w:hint="eastAsia"/>
          <w:lang w:val="en-IN"/>
        </w:rPr>
        <w:t xml:space="preserve"> used by all routes/services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interacts with database</w:t>
      </w:r>
    </w:p>
    <w:p w14:paraId="4A8B3CD1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Database (instance/phishdeez.db)</w:t>
      </w:r>
    </w:p>
    <w:p w14:paraId="5AA8EAF3" w14:textId="77777777" w:rsidR="006011CF" w:rsidRPr="006011CF" w:rsidRDefault="006011CF" w:rsidP="006011CF">
      <w:pPr>
        <w:ind w:left="1440"/>
        <w:rPr>
          <w:lang w:val="en-IN"/>
        </w:rPr>
      </w:pPr>
    </w:p>
    <w:p w14:paraId="1D4A61FE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ML Model (ml_model/)</w:t>
      </w:r>
    </w:p>
    <w:p w14:paraId="499E0E76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│</w:t>
      </w:r>
    </w:p>
    <w:p w14:paraId="4F9D9FC1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phishing_model.joblib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loaded by ml_model.py</w:t>
      </w:r>
    </w:p>
    <w:p w14:paraId="6D06959D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├──</w:t>
      </w:r>
      <w:r w:rsidRPr="006011CF">
        <w:rPr>
          <w:rFonts w:hint="eastAsia"/>
          <w:lang w:val="en-IN"/>
        </w:rPr>
        <w:t xml:space="preserve"> tfidf_vectorizer.joblib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used for vectorizing email content</w:t>
      </w:r>
    </w:p>
    <w:p w14:paraId="30A69475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>└──</w:t>
      </w:r>
      <w:r w:rsidRPr="006011CF">
        <w:rPr>
          <w:rFonts w:hint="eastAsia"/>
          <w:lang w:val="en-IN"/>
        </w:rPr>
        <w:t xml:space="preserve"> runmodel.py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independent testing script for model</w:t>
      </w:r>
    </w:p>
    <w:p w14:paraId="019A200E" w14:textId="77777777" w:rsidR="006011CF" w:rsidRPr="006011CF" w:rsidRDefault="006011CF" w:rsidP="006011CF">
      <w:pPr>
        <w:ind w:left="1440"/>
        <w:rPr>
          <w:lang w:val="en-IN"/>
        </w:rPr>
      </w:pPr>
    </w:p>
    <w:p w14:paraId="10CC5A82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Data Flow Summary:</w:t>
      </w:r>
    </w:p>
    <w:p w14:paraId="0AB8E128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Frontend Component (UI)</w:t>
      </w:r>
    </w:p>
    <w:p w14:paraId="71A275C9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│</w:t>
      </w:r>
    </w:p>
    <w:p w14:paraId="008D95B3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▼</w:t>
      </w:r>
    </w:p>
    <w:p w14:paraId="52B49EA9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lastRenderedPageBreak/>
        <w:t>Frontend Service (authService / emailService)</w:t>
      </w:r>
    </w:p>
    <w:p w14:paraId="7637A0CB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│</w:t>
      </w:r>
    </w:p>
    <w:p w14:paraId="4F208A86" w14:textId="1C09AB21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</w:t>
      </w:r>
      <w:r w:rsidRPr="006011CF">
        <w:rPr>
          <w:rFonts w:hint="eastAsia"/>
          <w:lang w:val="en-IN"/>
        </w:rPr>
        <w:t>▼</w:t>
      </w:r>
    </w:p>
    <w:p w14:paraId="2E6F1D68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Backend Route (auth.py / email.py / api.py)</w:t>
      </w:r>
    </w:p>
    <w:p w14:paraId="77C7F9BE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│</w:t>
      </w:r>
    </w:p>
    <w:p w14:paraId="4DC4DB7E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▼</w:t>
      </w:r>
    </w:p>
    <w:p w14:paraId="14255927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Backend Service (email_service / ml_model / gemini_service / phishing_detection)</w:t>
      </w:r>
    </w:p>
    <w:p w14:paraId="77D9E19D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│</w:t>
      </w:r>
    </w:p>
    <w:p w14:paraId="7CB149EE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▼</w:t>
      </w:r>
    </w:p>
    <w:p w14:paraId="386E2014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Database (phishdeez.db) &amp; ML model (joblib files)</w:t>
      </w:r>
    </w:p>
    <w:p w14:paraId="73D17967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│</w:t>
      </w:r>
    </w:p>
    <w:p w14:paraId="462B51F7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▼</w:t>
      </w:r>
    </w:p>
    <w:p w14:paraId="06F439CA" w14:textId="77777777" w:rsidR="006011CF" w:rsidRPr="006011CF" w:rsidRDefault="006011CF" w:rsidP="006011CF">
      <w:pPr>
        <w:ind w:left="1440"/>
        <w:rPr>
          <w:lang w:val="en-IN"/>
        </w:rPr>
      </w:pPr>
      <w:r w:rsidRPr="006011CF">
        <w:rPr>
          <w:lang w:val="en-IN"/>
        </w:rPr>
        <w:t>Backend Route returns JSON results</w:t>
      </w:r>
    </w:p>
    <w:p w14:paraId="6259B1AE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│</w:t>
      </w:r>
    </w:p>
    <w:p w14:paraId="26023C00" w14:textId="77777777" w:rsidR="006011CF" w:rsidRPr="006011CF" w:rsidRDefault="006011CF" w:rsidP="006011CF">
      <w:pPr>
        <w:ind w:left="1440"/>
        <w:rPr>
          <w:rFonts w:hint="eastAsia"/>
          <w:lang w:val="en-IN"/>
        </w:rPr>
      </w:pPr>
      <w:r w:rsidRPr="006011CF">
        <w:rPr>
          <w:rFonts w:hint="eastAsia"/>
          <w:lang w:val="en-IN"/>
        </w:rPr>
        <w:t xml:space="preserve">       </w:t>
      </w:r>
      <w:r w:rsidRPr="006011CF">
        <w:rPr>
          <w:rFonts w:hint="eastAsia"/>
          <w:lang w:val="en-IN"/>
        </w:rPr>
        <w:t>▼</w:t>
      </w:r>
    </w:p>
    <w:p w14:paraId="095AC9AD" w14:textId="3EC49308" w:rsidR="006011CF" w:rsidRPr="006011CF" w:rsidRDefault="006011CF" w:rsidP="006011CF">
      <w:pPr>
        <w:ind w:left="1440"/>
        <w:rPr>
          <w:lang w:val="en-IN"/>
        </w:rPr>
      </w:pPr>
      <w:r w:rsidRPr="006011CF">
        <w:rPr>
          <w:rFonts w:hint="eastAsia"/>
          <w:lang w:val="en-IN"/>
        </w:rPr>
        <w:t xml:space="preserve">Frontend Service receives data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updates Component </w:t>
      </w:r>
      <w:r w:rsidRPr="006011CF">
        <w:rPr>
          <w:rFonts w:hint="eastAsia"/>
          <w:lang w:val="en-IN"/>
        </w:rPr>
        <w:t>→</w:t>
      </w:r>
      <w:r w:rsidRPr="006011CF">
        <w:rPr>
          <w:rFonts w:hint="eastAsia"/>
          <w:lang w:val="en-IN"/>
        </w:rPr>
        <w:t xml:space="preserve"> UI reflects results</w:t>
      </w:r>
    </w:p>
    <w:p w14:paraId="0F42984F" w14:textId="132EF7CA" w:rsidR="006011CF" w:rsidRPr="006011CF" w:rsidRDefault="00103C3B" w:rsidP="006011CF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7. </w:t>
      </w:r>
      <w:r w:rsidR="006011CF" w:rsidRPr="006011CF">
        <w:rPr>
          <w:b/>
          <w:bCs/>
          <w:lang w:val="en-IN"/>
        </w:rPr>
        <w:t>Data Flow &amp; Dependencies (Annotated)</w:t>
      </w:r>
    </w:p>
    <w:p w14:paraId="08D9B8F6" w14:textId="77777777" w:rsidR="006011CF" w:rsidRPr="006011CF" w:rsidRDefault="006011CF" w:rsidP="006011CF">
      <w:pPr>
        <w:rPr>
          <w:lang w:val="en-IN"/>
        </w:rPr>
      </w:pPr>
      <w:r w:rsidRPr="006011CF">
        <w:rPr>
          <w:b/>
          <w:bCs/>
          <w:lang w:val="en-IN"/>
        </w:rPr>
        <w:t>Backend:</w:t>
      </w:r>
    </w:p>
    <w:p w14:paraId="239979EE" w14:textId="77777777" w:rsidR="006011CF" w:rsidRPr="006011CF" w:rsidRDefault="006011CF" w:rsidP="006011CF">
      <w:pPr>
        <w:numPr>
          <w:ilvl w:val="0"/>
          <w:numId w:val="37"/>
        </w:numPr>
        <w:rPr>
          <w:lang w:val="en-IN"/>
        </w:rPr>
      </w:pPr>
      <w:r w:rsidRPr="006011CF">
        <w:rPr>
          <w:lang w:val="en-IN"/>
        </w:rPr>
        <w:t>app.py → initializes __init__.py → registers blueprints.</w:t>
      </w:r>
    </w:p>
    <w:p w14:paraId="51E75AA7" w14:textId="77777777" w:rsidR="006011CF" w:rsidRPr="006011CF" w:rsidRDefault="006011CF" w:rsidP="006011CF">
      <w:pPr>
        <w:numPr>
          <w:ilvl w:val="0"/>
          <w:numId w:val="37"/>
        </w:numPr>
        <w:rPr>
          <w:lang w:val="en-IN"/>
        </w:rPr>
      </w:pPr>
      <w:r w:rsidRPr="006011CF">
        <w:rPr>
          <w:lang w:val="en-IN"/>
        </w:rPr>
        <w:t>Routes (auth.py, email.py, api.py) → call services:</w:t>
      </w:r>
    </w:p>
    <w:p w14:paraId="338DA58A" w14:textId="77777777" w:rsidR="006011CF" w:rsidRPr="006011CF" w:rsidRDefault="006011CF" w:rsidP="006011CF">
      <w:pPr>
        <w:numPr>
          <w:ilvl w:val="1"/>
          <w:numId w:val="37"/>
        </w:numPr>
        <w:rPr>
          <w:lang w:val="en-IN"/>
        </w:rPr>
      </w:pPr>
      <w:r w:rsidRPr="006011CF">
        <w:rPr>
          <w:lang w:val="en-IN"/>
        </w:rPr>
        <w:t>email_service.py → fetches emails</w:t>
      </w:r>
    </w:p>
    <w:p w14:paraId="5C14760C" w14:textId="77777777" w:rsidR="006011CF" w:rsidRPr="006011CF" w:rsidRDefault="006011CF" w:rsidP="006011CF">
      <w:pPr>
        <w:numPr>
          <w:ilvl w:val="1"/>
          <w:numId w:val="37"/>
        </w:numPr>
        <w:rPr>
          <w:lang w:val="en-IN"/>
        </w:rPr>
      </w:pPr>
      <w:r w:rsidRPr="006011CF">
        <w:rPr>
          <w:lang w:val="en-IN"/>
        </w:rPr>
        <w:t>ml_model.py → predicts phishing</w:t>
      </w:r>
    </w:p>
    <w:p w14:paraId="18019F2D" w14:textId="77777777" w:rsidR="006011CF" w:rsidRPr="006011CF" w:rsidRDefault="006011CF" w:rsidP="006011CF">
      <w:pPr>
        <w:numPr>
          <w:ilvl w:val="1"/>
          <w:numId w:val="37"/>
        </w:numPr>
        <w:rPr>
          <w:lang w:val="en-IN"/>
        </w:rPr>
      </w:pPr>
      <w:r w:rsidRPr="006011CF">
        <w:rPr>
          <w:lang w:val="en-IN"/>
        </w:rPr>
        <w:t>gemini_service.py → AI analysis</w:t>
      </w:r>
    </w:p>
    <w:p w14:paraId="11443BA5" w14:textId="77777777" w:rsidR="006011CF" w:rsidRPr="006011CF" w:rsidRDefault="006011CF" w:rsidP="006011CF">
      <w:pPr>
        <w:numPr>
          <w:ilvl w:val="1"/>
          <w:numId w:val="37"/>
        </w:numPr>
        <w:rPr>
          <w:lang w:val="en-IN"/>
        </w:rPr>
      </w:pPr>
      <w:r w:rsidRPr="006011CF">
        <w:rPr>
          <w:lang w:val="en-IN"/>
        </w:rPr>
        <w:t>phishing_detection.py → orchestrates ML + AI + DB updates</w:t>
      </w:r>
    </w:p>
    <w:p w14:paraId="01B0E88F" w14:textId="77777777" w:rsidR="006011CF" w:rsidRPr="006011CF" w:rsidRDefault="006011CF" w:rsidP="006011CF">
      <w:pPr>
        <w:numPr>
          <w:ilvl w:val="0"/>
          <w:numId w:val="37"/>
        </w:numPr>
        <w:rPr>
          <w:lang w:val="en-IN"/>
        </w:rPr>
      </w:pPr>
      <w:r w:rsidRPr="006011CF">
        <w:rPr>
          <w:lang w:val="en-IN"/>
        </w:rPr>
        <w:t>models.py → used by all services/routes to read/write database (phishdeez.db).</w:t>
      </w:r>
    </w:p>
    <w:p w14:paraId="7AD67197" w14:textId="77777777" w:rsidR="006011CF" w:rsidRPr="006011CF" w:rsidRDefault="006011CF" w:rsidP="006011CF">
      <w:pPr>
        <w:rPr>
          <w:lang w:val="en-IN"/>
        </w:rPr>
      </w:pPr>
      <w:r w:rsidRPr="006011CF">
        <w:rPr>
          <w:b/>
          <w:bCs/>
          <w:lang w:val="en-IN"/>
        </w:rPr>
        <w:lastRenderedPageBreak/>
        <w:t>Frontend:</w:t>
      </w:r>
    </w:p>
    <w:p w14:paraId="0FD09E2E" w14:textId="77777777" w:rsidR="006011CF" w:rsidRPr="006011CF" w:rsidRDefault="006011CF" w:rsidP="006011CF">
      <w:pPr>
        <w:numPr>
          <w:ilvl w:val="0"/>
          <w:numId w:val="38"/>
        </w:numPr>
        <w:rPr>
          <w:lang w:val="en-IN"/>
        </w:rPr>
      </w:pPr>
      <w:r w:rsidRPr="006011CF">
        <w:rPr>
          <w:lang w:val="en-IN"/>
        </w:rPr>
        <w:t>App.js → imports Layout.js and pages (Dashboard, Login, etc.)</w:t>
      </w:r>
    </w:p>
    <w:p w14:paraId="5150F98A" w14:textId="77777777" w:rsidR="006011CF" w:rsidRPr="006011CF" w:rsidRDefault="006011CF" w:rsidP="006011CF">
      <w:pPr>
        <w:numPr>
          <w:ilvl w:val="0"/>
          <w:numId w:val="38"/>
        </w:numPr>
        <w:rPr>
          <w:lang w:val="en-IN"/>
        </w:rPr>
      </w:pPr>
      <w:r w:rsidRPr="006011CF">
        <w:rPr>
          <w:lang w:val="en-IN"/>
        </w:rPr>
        <w:t>Components (DashboardStats.js, EmailDetail.js, etc.) → display data from backend</w:t>
      </w:r>
    </w:p>
    <w:p w14:paraId="2A821121" w14:textId="77777777" w:rsidR="006011CF" w:rsidRPr="006011CF" w:rsidRDefault="006011CF" w:rsidP="006011CF">
      <w:pPr>
        <w:numPr>
          <w:ilvl w:val="0"/>
          <w:numId w:val="38"/>
        </w:numPr>
        <w:rPr>
          <w:lang w:val="en-IN"/>
        </w:rPr>
      </w:pPr>
      <w:r w:rsidRPr="006011CF">
        <w:rPr>
          <w:lang w:val="en-IN"/>
        </w:rPr>
        <w:t>Services (authService.js, emailService.js) → make API calls to backend routes</w:t>
      </w:r>
    </w:p>
    <w:p w14:paraId="5AD7EB57" w14:textId="77777777" w:rsidR="006011CF" w:rsidRPr="006011CF" w:rsidRDefault="006011CF" w:rsidP="006011CF">
      <w:pPr>
        <w:numPr>
          <w:ilvl w:val="0"/>
          <w:numId w:val="38"/>
        </w:numPr>
        <w:rPr>
          <w:lang w:val="en-IN"/>
        </w:rPr>
      </w:pPr>
      <w:r w:rsidRPr="006011CF">
        <w:rPr>
          <w:lang w:val="en-IN"/>
        </w:rPr>
        <w:t>Context (ThemeContext.js) → provides theme state to all components</w:t>
      </w:r>
    </w:p>
    <w:p w14:paraId="286C45F8" w14:textId="77777777" w:rsidR="006011CF" w:rsidRPr="006011CF" w:rsidRDefault="006011CF" w:rsidP="006011CF">
      <w:pPr>
        <w:rPr>
          <w:lang w:val="en-IN"/>
        </w:rPr>
      </w:pPr>
      <w:r w:rsidRPr="006011CF">
        <w:rPr>
          <w:b/>
          <w:bCs/>
          <w:lang w:val="en-IN"/>
        </w:rPr>
        <w:t>ML Model:</w:t>
      </w:r>
    </w:p>
    <w:p w14:paraId="5CC4FB02" w14:textId="77777777" w:rsidR="006011CF" w:rsidRPr="006011CF" w:rsidRDefault="006011CF" w:rsidP="006011CF">
      <w:pPr>
        <w:numPr>
          <w:ilvl w:val="0"/>
          <w:numId w:val="39"/>
        </w:numPr>
        <w:rPr>
          <w:lang w:val="en-IN"/>
        </w:rPr>
      </w:pPr>
      <w:r w:rsidRPr="006011CF">
        <w:rPr>
          <w:lang w:val="en-IN"/>
        </w:rPr>
        <w:t>ml_model.py → loads phishing_model.joblib + tfidf_vectorizer.joblib → called by phishing_detection.py</w:t>
      </w:r>
    </w:p>
    <w:p w14:paraId="0BDE533F" w14:textId="77777777" w:rsidR="006011CF" w:rsidRPr="006011CF" w:rsidRDefault="006011CF" w:rsidP="006011CF">
      <w:pPr>
        <w:numPr>
          <w:ilvl w:val="0"/>
          <w:numId w:val="39"/>
        </w:numPr>
        <w:rPr>
          <w:lang w:val="en-IN"/>
        </w:rPr>
      </w:pPr>
      <w:r w:rsidRPr="006011CF">
        <w:rPr>
          <w:lang w:val="en-IN"/>
        </w:rPr>
        <w:t>runmodel.py → standalone testing script for ML model</w:t>
      </w:r>
    </w:p>
    <w:p w14:paraId="6B2C515B" w14:textId="77777777" w:rsidR="006011CF" w:rsidRPr="006011CF" w:rsidRDefault="006011CF" w:rsidP="006011CF">
      <w:pPr>
        <w:rPr>
          <w:lang w:val="en-IN"/>
        </w:rPr>
      </w:pPr>
      <w:r w:rsidRPr="006011CF">
        <w:rPr>
          <w:b/>
          <w:bCs/>
          <w:lang w:val="en-IN"/>
        </w:rPr>
        <w:t>Database:</w:t>
      </w:r>
    </w:p>
    <w:p w14:paraId="1E39F61D" w14:textId="77777777" w:rsidR="006011CF" w:rsidRPr="006011CF" w:rsidRDefault="006011CF" w:rsidP="006011CF">
      <w:pPr>
        <w:numPr>
          <w:ilvl w:val="0"/>
          <w:numId w:val="40"/>
        </w:numPr>
        <w:rPr>
          <w:lang w:val="en-IN"/>
        </w:rPr>
      </w:pPr>
      <w:r w:rsidRPr="006011CF">
        <w:rPr>
          <w:lang w:val="en-IN"/>
        </w:rPr>
        <w:t>SQLite (phishdeez.db) → stores users, emails, analysis results</w:t>
      </w:r>
    </w:p>
    <w:p w14:paraId="30A3794C" w14:textId="77777777" w:rsidR="006011CF" w:rsidRPr="006011CF" w:rsidRDefault="006011CF" w:rsidP="006011CF">
      <w:pPr>
        <w:numPr>
          <w:ilvl w:val="0"/>
          <w:numId w:val="40"/>
        </w:numPr>
        <w:rPr>
          <w:lang w:val="en-IN"/>
        </w:rPr>
      </w:pPr>
      <w:r w:rsidRPr="006011CF">
        <w:rPr>
          <w:lang w:val="en-IN"/>
        </w:rPr>
        <w:t>All backend services/routes → interact with database via models.py</w:t>
      </w:r>
    </w:p>
    <w:p w14:paraId="0A712C62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pict w14:anchorId="2C27D5D2">
          <v:rect id="_x0000_i1103" style="width:0;height:1.5pt" o:hralign="center" o:hrstd="t" o:hr="t" fillcolor="#a0a0a0" stroked="f"/>
        </w:pict>
      </w:r>
    </w:p>
    <w:p w14:paraId="32C061ED" w14:textId="77777777" w:rsidR="006011CF" w:rsidRPr="006011CF" w:rsidRDefault="006011CF" w:rsidP="006011CF">
      <w:pPr>
        <w:rPr>
          <w:lang w:val="en-IN"/>
        </w:rPr>
      </w:pPr>
      <w:r w:rsidRPr="006011CF">
        <w:rPr>
          <w:lang w:val="en-IN"/>
        </w:rPr>
        <w:t xml:space="preserve">This </w:t>
      </w:r>
      <w:r w:rsidRPr="006011CF">
        <w:rPr>
          <w:b/>
          <w:bCs/>
          <w:lang w:val="en-IN"/>
        </w:rPr>
        <w:t>fully annotated structure</w:t>
      </w:r>
      <w:r w:rsidRPr="006011CF">
        <w:rPr>
          <w:lang w:val="en-IN"/>
        </w:rPr>
        <w:t xml:space="preserve"> shows:</w:t>
      </w:r>
    </w:p>
    <w:p w14:paraId="19798F07" w14:textId="77777777" w:rsidR="006011CF" w:rsidRPr="006011CF" w:rsidRDefault="006011CF" w:rsidP="006011CF">
      <w:pPr>
        <w:numPr>
          <w:ilvl w:val="0"/>
          <w:numId w:val="41"/>
        </w:numPr>
        <w:rPr>
          <w:lang w:val="en-IN"/>
        </w:rPr>
      </w:pPr>
      <w:r w:rsidRPr="006011CF">
        <w:rPr>
          <w:lang w:val="en-IN"/>
        </w:rPr>
        <w:t>Where files live</w:t>
      </w:r>
    </w:p>
    <w:p w14:paraId="6770AF6C" w14:textId="77777777" w:rsidR="006011CF" w:rsidRPr="006011CF" w:rsidRDefault="006011CF" w:rsidP="006011CF">
      <w:pPr>
        <w:numPr>
          <w:ilvl w:val="0"/>
          <w:numId w:val="41"/>
        </w:numPr>
        <w:rPr>
          <w:lang w:val="en-IN"/>
        </w:rPr>
      </w:pPr>
      <w:r w:rsidRPr="006011CF">
        <w:rPr>
          <w:lang w:val="en-IN"/>
        </w:rPr>
        <w:t>What they do</w:t>
      </w:r>
    </w:p>
    <w:p w14:paraId="69069EB2" w14:textId="77777777" w:rsidR="006011CF" w:rsidRPr="006011CF" w:rsidRDefault="006011CF" w:rsidP="006011CF">
      <w:pPr>
        <w:numPr>
          <w:ilvl w:val="0"/>
          <w:numId w:val="41"/>
        </w:numPr>
        <w:rPr>
          <w:lang w:val="en-IN"/>
        </w:rPr>
      </w:pPr>
      <w:r w:rsidRPr="006011CF">
        <w:rPr>
          <w:lang w:val="en-IN"/>
        </w:rPr>
        <w:t>How data flows from frontend → backend → ML/AI → database → back to frontend</w:t>
      </w:r>
    </w:p>
    <w:p w14:paraId="152257EE" w14:textId="3F121755" w:rsidR="0030713A" w:rsidRPr="006011CF" w:rsidRDefault="0030713A" w:rsidP="006011CF">
      <w:pPr>
        <w:rPr>
          <w:lang w:val="en-IN"/>
        </w:rPr>
      </w:pPr>
    </w:p>
    <w:sectPr w:rsidR="0030713A" w:rsidRPr="00601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60A26"/>
    <w:multiLevelType w:val="multilevel"/>
    <w:tmpl w:val="135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B006F"/>
    <w:multiLevelType w:val="multilevel"/>
    <w:tmpl w:val="957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1282F"/>
    <w:multiLevelType w:val="multilevel"/>
    <w:tmpl w:val="A40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1B488C"/>
    <w:multiLevelType w:val="multilevel"/>
    <w:tmpl w:val="E22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E0682"/>
    <w:multiLevelType w:val="multilevel"/>
    <w:tmpl w:val="B714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7C0CA9"/>
    <w:multiLevelType w:val="multilevel"/>
    <w:tmpl w:val="9E1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3F665A"/>
    <w:multiLevelType w:val="multilevel"/>
    <w:tmpl w:val="CCCE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90068"/>
    <w:multiLevelType w:val="multilevel"/>
    <w:tmpl w:val="985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D5C85"/>
    <w:multiLevelType w:val="multilevel"/>
    <w:tmpl w:val="5CB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B17EA"/>
    <w:multiLevelType w:val="multilevel"/>
    <w:tmpl w:val="3C1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561F23"/>
    <w:multiLevelType w:val="multilevel"/>
    <w:tmpl w:val="4F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E2C57"/>
    <w:multiLevelType w:val="multilevel"/>
    <w:tmpl w:val="895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53108"/>
    <w:multiLevelType w:val="multilevel"/>
    <w:tmpl w:val="848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76038"/>
    <w:multiLevelType w:val="multilevel"/>
    <w:tmpl w:val="2E1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917A0"/>
    <w:multiLevelType w:val="multilevel"/>
    <w:tmpl w:val="2DA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FF66CF"/>
    <w:multiLevelType w:val="multilevel"/>
    <w:tmpl w:val="C27A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406D1"/>
    <w:multiLevelType w:val="multilevel"/>
    <w:tmpl w:val="7F8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21940"/>
    <w:multiLevelType w:val="multilevel"/>
    <w:tmpl w:val="D4A2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2715A2"/>
    <w:multiLevelType w:val="multilevel"/>
    <w:tmpl w:val="394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A1E5A"/>
    <w:multiLevelType w:val="multilevel"/>
    <w:tmpl w:val="3FC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67D52"/>
    <w:multiLevelType w:val="multilevel"/>
    <w:tmpl w:val="2B6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9331EC"/>
    <w:multiLevelType w:val="multilevel"/>
    <w:tmpl w:val="D5EE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B0D88"/>
    <w:multiLevelType w:val="multilevel"/>
    <w:tmpl w:val="812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96396"/>
    <w:multiLevelType w:val="multilevel"/>
    <w:tmpl w:val="897C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85294"/>
    <w:multiLevelType w:val="multilevel"/>
    <w:tmpl w:val="5820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3B3438"/>
    <w:multiLevelType w:val="multilevel"/>
    <w:tmpl w:val="2F2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D26BC"/>
    <w:multiLevelType w:val="multilevel"/>
    <w:tmpl w:val="7B3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D33B1"/>
    <w:multiLevelType w:val="multilevel"/>
    <w:tmpl w:val="A03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02B57"/>
    <w:multiLevelType w:val="multilevel"/>
    <w:tmpl w:val="AD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401A1A"/>
    <w:multiLevelType w:val="multilevel"/>
    <w:tmpl w:val="29E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9304E"/>
    <w:multiLevelType w:val="multilevel"/>
    <w:tmpl w:val="9DBE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17812"/>
    <w:multiLevelType w:val="multilevel"/>
    <w:tmpl w:val="400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56080">
    <w:abstractNumId w:val="8"/>
  </w:num>
  <w:num w:numId="2" w16cid:durableId="1424185140">
    <w:abstractNumId w:val="6"/>
  </w:num>
  <w:num w:numId="3" w16cid:durableId="651060303">
    <w:abstractNumId w:val="5"/>
  </w:num>
  <w:num w:numId="4" w16cid:durableId="190148558">
    <w:abstractNumId w:val="4"/>
  </w:num>
  <w:num w:numId="5" w16cid:durableId="56629971">
    <w:abstractNumId w:val="7"/>
  </w:num>
  <w:num w:numId="6" w16cid:durableId="546912049">
    <w:abstractNumId w:val="3"/>
  </w:num>
  <w:num w:numId="7" w16cid:durableId="1742945399">
    <w:abstractNumId w:val="2"/>
  </w:num>
  <w:num w:numId="8" w16cid:durableId="1738165313">
    <w:abstractNumId w:val="1"/>
  </w:num>
  <w:num w:numId="9" w16cid:durableId="1066536912">
    <w:abstractNumId w:val="0"/>
  </w:num>
  <w:num w:numId="10" w16cid:durableId="579753126">
    <w:abstractNumId w:val="26"/>
  </w:num>
  <w:num w:numId="11" w16cid:durableId="318272778">
    <w:abstractNumId w:val="17"/>
  </w:num>
  <w:num w:numId="12" w16cid:durableId="947811067">
    <w:abstractNumId w:val="27"/>
  </w:num>
  <w:num w:numId="13" w16cid:durableId="1756828688">
    <w:abstractNumId w:val="36"/>
  </w:num>
  <w:num w:numId="14" w16cid:durableId="176313615">
    <w:abstractNumId w:val="33"/>
  </w:num>
  <w:num w:numId="15" w16cid:durableId="816805066">
    <w:abstractNumId w:val="37"/>
  </w:num>
  <w:num w:numId="16" w16cid:durableId="2023237375">
    <w:abstractNumId w:val="24"/>
  </w:num>
  <w:num w:numId="17" w16cid:durableId="62878274">
    <w:abstractNumId w:val="23"/>
  </w:num>
  <w:num w:numId="18" w16cid:durableId="266158084">
    <w:abstractNumId w:val="20"/>
  </w:num>
  <w:num w:numId="19" w16cid:durableId="145973822">
    <w:abstractNumId w:val="13"/>
  </w:num>
  <w:num w:numId="20" w16cid:durableId="1398820480">
    <w:abstractNumId w:val="16"/>
  </w:num>
  <w:num w:numId="21" w16cid:durableId="681470122">
    <w:abstractNumId w:val="28"/>
  </w:num>
  <w:num w:numId="22" w16cid:durableId="626467216">
    <w:abstractNumId w:val="40"/>
  </w:num>
  <w:num w:numId="23" w16cid:durableId="5183200">
    <w:abstractNumId w:val="32"/>
  </w:num>
  <w:num w:numId="24" w16cid:durableId="1922787982">
    <w:abstractNumId w:val="12"/>
  </w:num>
  <w:num w:numId="25" w16cid:durableId="815535589">
    <w:abstractNumId w:val="11"/>
  </w:num>
  <w:num w:numId="26" w16cid:durableId="1740708719">
    <w:abstractNumId w:val="15"/>
  </w:num>
  <w:num w:numId="27" w16cid:durableId="1564946578">
    <w:abstractNumId w:val="22"/>
  </w:num>
  <w:num w:numId="28" w16cid:durableId="331220766">
    <w:abstractNumId w:val="10"/>
  </w:num>
  <w:num w:numId="29" w16cid:durableId="1641112065">
    <w:abstractNumId w:val="29"/>
  </w:num>
  <w:num w:numId="30" w16cid:durableId="1057705109">
    <w:abstractNumId w:val="9"/>
  </w:num>
  <w:num w:numId="31" w16cid:durableId="1735346153">
    <w:abstractNumId w:val="19"/>
  </w:num>
  <w:num w:numId="32" w16cid:durableId="710111386">
    <w:abstractNumId w:val="38"/>
  </w:num>
  <w:num w:numId="33" w16cid:durableId="2140610462">
    <w:abstractNumId w:val="18"/>
  </w:num>
  <w:num w:numId="34" w16cid:durableId="144013156">
    <w:abstractNumId w:val="25"/>
  </w:num>
  <w:num w:numId="35" w16cid:durableId="231504358">
    <w:abstractNumId w:val="39"/>
  </w:num>
  <w:num w:numId="36" w16cid:durableId="289364820">
    <w:abstractNumId w:val="21"/>
  </w:num>
  <w:num w:numId="37" w16cid:durableId="201937989">
    <w:abstractNumId w:val="35"/>
  </w:num>
  <w:num w:numId="38" w16cid:durableId="1116631779">
    <w:abstractNumId w:val="14"/>
  </w:num>
  <w:num w:numId="39" w16cid:durableId="27922968">
    <w:abstractNumId w:val="31"/>
  </w:num>
  <w:num w:numId="40" w16cid:durableId="602226830">
    <w:abstractNumId w:val="30"/>
  </w:num>
  <w:num w:numId="41" w16cid:durableId="4022619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C3B"/>
    <w:rsid w:val="0015074B"/>
    <w:rsid w:val="0029639D"/>
    <w:rsid w:val="0030713A"/>
    <w:rsid w:val="00326F90"/>
    <w:rsid w:val="006011CF"/>
    <w:rsid w:val="006E732A"/>
    <w:rsid w:val="00AA1D8D"/>
    <w:rsid w:val="00B47730"/>
    <w:rsid w:val="00CB0664"/>
    <w:rsid w:val="00DC06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B8F63"/>
  <w14:defaultImageDpi w14:val="300"/>
  <w15:docId w15:val="{2E70F6EA-858F-489C-AE1A-8D85E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Nivedi Misal</cp:lastModifiedBy>
  <cp:revision>2</cp:revision>
  <dcterms:created xsi:type="dcterms:W3CDTF">2013-12-23T23:15:00Z</dcterms:created>
  <dcterms:modified xsi:type="dcterms:W3CDTF">2025-09-05T21:10:00Z</dcterms:modified>
  <cp:category/>
</cp:coreProperties>
</file>